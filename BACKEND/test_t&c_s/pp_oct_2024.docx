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5" w:lineRule="auto" w:before="2008" w:after="0"/>
        <w:ind w:left="1440" w:right="4752" w:firstLine="0"/>
        <w:jc w:val="left"/>
      </w:pPr>
      <w:r>
        <w:rPr>
          <w:rFonts w:ascii="Arial" w:hAnsi="Arial" w:eastAsia="Arial"/>
          <w:b/>
          <w:i w:val="0"/>
          <w:color w:val="000000"/>
          <w:sz w:val="48"/>
        </w:rPr>
        <w:t xml:space="preserve">TERMS OF SERVICE 2024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Last updated: October 2, 2024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PrizePicks™Terms of Service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Effective Date: October 2, 2024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Links to previous three versions: 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http://www.prizepicks.com/help-center/TOS-August-2024</w:t>
          </w:r>
        </w:hyperlink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u w:val="single" w:color="1154cc"/>
          <w:rFonts w:ascii="Arial" w:hAnsi="Arial" w:eastAsia="Arial"/>
          <w:b w:val="0"/>
          <w:i w:val="0"/>
          <w:color w:val="1155CC"/>
          <w:sz w:val="24"/>
        </w:rPr>
        <w:hyperlink r:id="rId10" w:history="1">
          <w:r>
            <w:rPr>
              <w:rStyle w:val="Hyperlink"/>
            </w:rPr>
            <w:t>http://www.prizepicks.com/help-center/TOS-May-2024</w:t>
          </w:r>
        </w:hyperlink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hyperlink r:id="rId11" w:history="1">
          <w:r>
            <w:rPr>
              <w:rStyle w:val="Hyperlink"/>
            </w:rPr>
            <w:t>http://www.prizepicks.com/help-center/TOS-2023</w:t>
          </w:r>
        </w:hyperlink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IMPORTANT NOTICE: PLEASE READ THESE TERMS CAREFULLY, THEY CONTAIN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 BINDING ARBITRATION PROVISION AND CLASS ACTION WAIVERS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AFFECT YOUR LEGAL RIGHTS AND REMEDIES AS DETAILED IN SECTION 23 </w:t>
      </w:r>
      <w:r>
        <w:rPr>
          <w:rFonts w:ascii="Arial" w:hAnsi="Arial" w:eastAsia="Arial"/>
          <w:b w:val="0"/>
          <w:i w:val="0"/>
          <w:color w:val="000000"/>
          <w:sz w:val="24"/>
        </w:rPr>
        <w:t>TITLED “DISPUTE RESOLUTION, ARBITRATION AND CLASS ACTION WAIVER”</w:t>
      </w:r>
      <w:r>
        <w:rPr>
          <w:rFonts w:ascii="Arial" w:hAnsi="Arial" w:eastAsia="Arial"/>
          <w:b w:val="0"/>
          <w:i w:val="0"/>
          <w:color w:val="000000"/>
          <w:sz w:val="24"/>
        </w:rPr>
        <w:t>AND SECTION 24 TITLED “NO COLLECTIVE RECOVERY”.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THESE TERMS ALSO INCLUDE A LIMITATION OF PRIZEPICKS’ LIABILITY TO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MAXIMUM OF $250 (SEE SECTION 22) AND A LIMITATION OF YOUR TIME TO FILE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CLAIMS TO A MAXIMUM OF ONE YEAR (SEE SECTION 28). IT IS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RIGHT TO CONSULT WITH AN ATTORNEY OR OTHER ADVISOR PRIOR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ACCEPTING THE TERMS AND PARTICIPATING IN ANY OF OUR CONTESTS. WE </w:t>
      </w:r>
      <w:r>
        <w:rPr>
          <w:rFonts w:ascii="Arial" w:hAnsi="Arial" w:eastAsia="Arial"/>
          <w:b w:val="0"/>
          <w:i w:val="0"/>
          <w:color w:val="000000"/>
          <w:sz w:val="24"/>
        </w:rPr>
        <w:t>STRONGLY ENCOURAGE YOU TO DO SO BEFORE PROCEEDING.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Welcome to PrizePicks! PrizePicks is a fantasy sports platform that offers skill-based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contests where you can put your skills and knowledge to the test for an opportunity to </w:t>
      </w:r>
      <w:r>
        <w:rPr>
          <w:rFonts w:ascii="Arial" w:hAnsi="Arial" w:eastAsia="Arial"/>
          <w:b w:val="0"/>
          <w:i w:val="0"/>
          <w:color w:val="000000"/>
          <w:sz w:val="24"/>
        </w:rPr>
        <w:t>win pre-determined cash prizes (the “</w:t>
      </w:r>
      <w:r>
        <w:rPr>
          <w:rFonts w:ascii="Arial" w:hAnsi="Arial" w:eastAsia="Arial"/>
          <w:b/>
          <w:i w:val="0"/>
          <w:color w:val="000000"/>
          <w:sz w:val="24"/>
        </w:rPr>
        <w:t>Contest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”). Each fantasy contest lineup consists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 roster of athletes or players that accumulate statistics on behalf of your team to help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win your Contest. There is a range of different Contest types and lineup sizes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can choose to play; different Contests and lineup sizes correspond to different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predetermined payouts. Before using PrizePicks, please take some time to carefully </w:t>
      </w:r>
      <w:r>
        <w:rPr>
          <w:rFonts w:ascii="Arial" w:hAnsi="Arial" w:eastAsia="Arial"/>
          <w:b w:val="0"/>
          <w:i w:val="0"/>
          <w:color w:val="000000"/>
          <w:sz w:val="24"/>
        </w:rPr>
        <w:t>read our Terms of Service below (“</w:t>
      </w:r>
      <w:r>
        <w:rPr>
          <w:rFonts w:ascii="Arial" w:hAnsi="Arial" w:eastAsia="Arial"/>
          <w:b/>
          <w:i w:val="0"/>
          <w:color w:val="000000"/>
          <w:sz w:val="24"/>
        </w:rPr>
        <w:t>Terms</w:t>
      </w:r>
      <w:r>
        <w:rPr>
          <w:rFonts w:ascii="Arial" w:hAnsi="Arial" w:eastAsia="Arial"/>
          <w:b w:val="0"/>
          <w:i w:val="0"/>
          <w:color w:val="000000"/>
          <w:sz w:val="24"/>
        </w:rPr>
        <w:t>”). Our Member Code of Conduct (“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Code of </w:t>
      </w:r>
      <w:r>
        <w:rPr>
          <w:rFonts w:ascii="Arial" w:hAnsi="Arial" w:eastAsia="Arial"/>
          <w:b/>
          <w:i w:val="0"/>
          <w:color w:val="000000"/>
          <w:sz w:val="24"/>
        </w:rPr>
        <w:t>Conduct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 is attached as Exhibit A to these Terms, and our Privacy Policy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(“</w:t>
      </w:r>
      <w:r>
        <w:rPr>
          <w:rFonts w:ascii="Arial" w:hAnsi="Arial" w:eastAsia="Arial"/>
          <w:b/>
          <w:i w:val="0"/>
          <w:color w:val="000000"/>
          <w:sz w:val="24"/>
        </w:rPr>
        <w:t>Privacy</w:t>
      </w:r>
      <w:r>
        <w:rPr>
          <w:rFonts w:ascii="Arial" w:hAnsi="Arial" w:eastAsia="Arial"/>
          <w:b/>
          <w:i w:val="0"/>
          <w:color w:val="000000"/>
          <w:sz w:val="24"/>
        </w:rPr>
        <w:t>Policy</w:t>
      </w:r>
      <w:r>
        <w:rPr>
          <w:rFonts w:ascii="Arial" w:hAnsi="Arial" w:eastAsia="Arial"/>
          <w:b w:val="0"/>
          <w:i w:val="0"/>
          <w:color w:val="000000"/>
          <w:sz w:val="24"/>
        </w:rPr>
        <w:t>”) is located at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https://www.PrizePicks.com/privacy-policy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>;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both of these</w:t>
      </w:r>
    </w:p>
    <w:p>
      <w:pPr>
        <w:autoSpaceDN w:val="0"/>
        <w:autoSpaceDE w:val="0"/>
        <w:widowControl/>
        <w:spacing w:line="235" w:lineRule="auto" w:before="74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70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documents are expressly incorporated into these Terms and you are agreeing to them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by acknowledging your receipt and acceptance of the Terms and the other documents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described in this paragraph.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While some additional definitions are provided below, the following words are used </w:t>
      </w:r>
      <w:r>
        <w:rPr>
          <w:rFonts w:ascii="Arial" w:hAnsi="Arial" w:eastAsia="Arial"/>
          <w:b w:val="0"/>
          <w:i w:val="0"/>
          <w:color w:val="000000"/>
          <w:sz w:val="24"/>
        </w:rPr>
        <w:t>throughout the Terms. When we say “PrizePicks,” “we,” “us,” “our,” and/or “Company,”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we mean SidePrize LLC d/b/a PrizePicks a Georgia limited liability company, collectively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 its parents, subsidiaries (including Performance Predictions LLC, a Georgia limited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liability company), affiliates, agents, representatives, consultants, employees, officers,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directors. When we say “Site” we mean www.PrizePicks.com and any area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available through that website or the App. When we say “App,” we mean the PrizePicks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mobile application. When we say “Services,” we mean the fantasy sports services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offered by PrizePicks, including any new features and applications, as well as the Site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App. When we say “User(s)” or “you,” we mean you, the user agreeing to these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Terms. 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1. Acceptance of Terms.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By downloading the App, using the Site, using the Services, creating an account,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clicking the “agree” button on the Site or App’s sign up page, you (a) acknowledge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have read and understood the Terms; (b) represent that you are of legal age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enter into a binding agreement; (c) accept the Terms and agree that you are irrevocably,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legally bound by them; (d) agree to be irrevocably bound by The PrizePicks Privacy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Policy, PrizePicks Full Rules, individual Contest rules, the PrizePicks Member Code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Conduct, and all other operating rules, game rules, policies, and procedures that may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be published on the Site by PrizePicks, which are expressly incorporated herein by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reference; (e) agree, subject to opting out, to resolve all disputes in accordance with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Section 23 of the Terms through binding arbitration (as described in that Section 23),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except as that Section 23 allows for some claims to be resolved through small claims </w:t>
      </w:r>
      <w:r>
        <w:rPr>
          <w:rFonts w:ascii="Arial" w:hAnsi="Arial" w:eastAsia="Arial"/>
          <w:b w:val="0"/>
          <w:i w:val="0"/>
          <w:color w:val="000000"/>
          <w:sz w:val="24"/>
        </w:rPr>
        <w:t>court or are excepted from arbitration; and (f) agree to the limitation of PrizePicks’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liability in accordance with Section 22, and a limitation on your time to raise disputes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against PrizePicks in accordance with Sections 23 and 28. If you do not agree to these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requirements, do not use the Services, deactivate your Account, and delete the App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from your devices. 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In addition, some Services may be subject to additional terms and conditions adopted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by PrizePicks. Your use of those Services means you agree to be subject to those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additional terms and conditions, which are herein incorporated into these Terms by </w:t>
      </w:r>
      <w:r>
        <w:rPr>
          <w:rFonts w:ascii="Arial" w:hAnsi="Arial" w:eastAsia="Arial"/>
          <w:b w:val="0"/>
          <w:i w:val="0"/>
          <w:color w:val="000000"/>
          <w:sz w:val="24"/>
        </w:rPr>
        <w:t>reference.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2. Modification to Terms and Code of Conduct.</w:t>
      </w:r>
    </w:p>
    <w:p>
      <w:pPr>
        <w:autoSpaceDN w:val="0"/>
        <w:autoSpaceDE w:val="0"/>
        <w:widowControl/>
        <w:spacing w:line="235" w:lineRule="auto" w:before="152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reserves the right, at its sole and unlimited discretion, to modify or replace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Terms or Code of Conduct at any time. The most current version of these Terms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Code of Conduct will be available via the Site and App.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Revised Terms apply except in previously pending arbitration or litigation validly filed.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For arbitration or litigation to be considered validly filed, you must have completed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informal dispute resolution process outlined in Section 23.1 of these Terms and paid 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filing fees for which you are responsible before the date on which we posted the current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version of the Terms. In addition, you will be deemed to have accepted any amendment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our Terms so long as you maintain an active Account or maintain deposited funds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your Account for seven days after amended Terms are posted. Ongoing Contests (as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further defined below) shall be subject to the version of the Terms that is in effect at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start of the Contest. Further, all actions and matters related to fraud, misrepresentation,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cheating, theft, or other conduct that PrizePicks, in its sole and unlimited discretion,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deems to be improper, shall be governed by the most recent version of these Terms.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It is your responsibility to check the Terms and Code of Conduct regularly for changes;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shall be responsible for reviewing and becoming familiar with changes to the Terms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Code of Conduct. Use of the Services, including but not limited to logging into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Account or otherwise accessing the App or Site in any capacity other than for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exclusive purpose of reviewing these Terms or the Code of Conduct, by you after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modification(s) or revision(s) to the Terms constitutes your acceptance of the modified </w:t>
      </w:r>
      <w:r>
        <w:rPr>
          <w:rFonts w:ascii="Arial" w:hAnsi="Arial" w:eastAsia="Arial"/>
          <w:b w:val="0"/>
          <w:i w:val="0"/>
          <w:color w:val="000000"/>
          <w:sz w:val="24"/>
        </w:rPr>
        <w:t>or revised Terms or Code of Conduct in full.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reserves the right to modify, suspend, or discontinue the Services, including,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but not limited to, the availability of any text, graphics, sounds, files, software or other </w:t>
      </w:r>
      <w:r>
        <w:rPr>
          <w:rFonts w:ascii="Arial" w:hAnsi="Arial" w:eastAsia="Arial"/>
          <w:b w:val="0"/>
          <w:i w:val="0"/>
          <w:color w:val="000000"/>
          <w:sz w:val="24"/>
        </w:rPr>
        <w:t>information found on the Site and App (collectively, “</w:t>
      </w:r>
      <w:r>
        <w:rPr>
          <w:rFonts w:ascii="Arial" w:hAnsi="Arial" w:eastAsia="Arial"/>
          <w:b/>
          <w:i w:val="0"/>
          <w:color w:val="000000"/>
          <w:sz w:val="24"/>
        </w:rPr>
        <w:t>Content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”), feature, or database,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whether temporarily or permanently, at any time for any reason. You agree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shall not be liable to you or to any third party for any modification,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suspension, or discontinuation of the Services. PrizePicks may also impose limits 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certain features and services or restrict your access to parts or all of the Services </w:t>
      </w:r>
      <w:r>
        <w:rPr>
          <w:rFonts w:ascii="Arial" w:hAnsi="Arial" w:eastAsia="Arial"/>
          <w:b w:val="0"/>
          <w:i w:val="0"/>
          <w:color w:val="000000"/>
          <w:sz w:val="24"/>
        </w:rPr>
        <w:t>without notice or liability.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3. License Grant.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Subject to the terms of these Terms, PrizePicks grants you a limited, nonexclusive, and </w:t>
      </w:r>
      <w:r>
        <w:rPr>
          <w:rFonts w:ascii="Arial" w:hAnsi="Arial" w:eastAsia="Arial"/>
          <w:b w:val="0"/>
          <w:i w:val="0"/>
          <w:color w:val="000000"/>
          <w:sz w:val="24"/>
        </w:rPr>
        <w:t>nontransferable license to:</w:t>
      </w:r>
    </w:p>
    <w:p>
      <w:pPr>
        <w:autoSpaceDN w:val="0"/>
        <w:autoSpaceDE w:val="0"/>
        <w:widowControl/>
        <w:spacing w:line="245" w:lineRule="auto" w:before="288" w:after="0"/>
        <w:ind w:left="144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(a) download, install, and use the App for your personal, noncommercial use on </w:t>
      </w:r>
      <w:r>
        <w:rPr>
          <w:rFonts w:ascii="Arial" w:hAnsi="Arial" w:eastAsia="Arial"/>
          <w:b w:val="0"/>
          <w:i w:val="0"/>
          <w:color w:val="000000"/>
          <w:sz w:val="24"/>
        </w:rPr>
        <w:t>handheld and mobile devices owned or otherwise controlled by you (collectively,</w:t>
      </w:r>
      <w:r>
        <w:rPr>
          <w:rFonts w:ascii="Arial" w:hAnsi="Arial" w:eastAsia="Arial"/>
          <w:b w:val="0"/>
          <w:i w:val="0"/>
          <w:color w:val="000000"/>
          <w:sz w:val="24"/>
        </w:rPr>
        <w:t>“</w:t>
      </w:r>
      <w:r>
        <w:rPr>
          <w:rFonts w:ascii="Arial" w:hAnsi="Arial" w:eastAsia="Arial"/>
          <w:b/>
          <w:i w:val="0"/>
          <w:color w:val="000000"/>
          <w:sz w:val="24"/>
        </w:rPr>
        <w:t>Device</w:t>
      </w:r>
      <w:r>
        <w:rPr>
          <w:rFonts w:ascii="Arial" w:hAnsi="Arial" w:eastAsia="Arial"/>
          <w:b w:val="0"/>
          <w:i w:val="0"/>
          <w:color w:val="000000"/>
          <w:sz w:val="24"/>
        </w:rPr>
        <w:t>”) strictly in accordance with the App’s documentation; and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(b) access, stream, download, and use on such Device, the Services made available in </w:t>
      </w:r>
      <w:r>
        <w:rPr>
          <w:rFonts w:ascii="Arial" w:hAnsi="Arial" w:eastAsia="Arial"/>
          <w:b w:val="0"/>
          <w:i w:val="0"/>
          <w:color w:val="000000"/>
          <w:sz w:val="24"/>
        </w:rPr>
        <w:t>or otherwise accessible through the Site or App, strictly in accordance with the Terms.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4. Reservation of Rights.</w:t>
      </w:r>
    </w:p>
    <w:p>
      <w:pPr>
        <w:autoSpaceDN w:val="0"/>
        <w:autoSpaceDE w:val="0"/>
        <w:widowControl/>
        <w:spacing w:line="235" w:lineRule="auto" w:before="68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acknowledge and agree that the Services are provided under license as described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 the Terms, and not sold, to you. You do not acquire any ownership interest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 under the Terms, or any other rights thereto other than to use the Services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accordance with the license granted, subject to all terms, conditions, and restrictions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under the Terms. You may not (a) modify the Content or use the Content or Services for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commercial purpose or any public display, performance, sale or rental; (b)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decompile, reverse engineer, or disassemble software Content except and only to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extent permitted by applicable law; (c) remove any copyright or other proprietary notices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from the Content; or (d) transfer the Content to another person. PrizePicks and its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licensors and service providers reserve and retain their entire right, title, and interest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to the Content and Services, including all copyrights, trademarks, and other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intellectual property rights therein or relating thereto, except as expressly granted to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 the Terms. PrizePicks shall have the right to assert and enforce the provisions of this </w:t>
      </w:r>
      <w:r>
        <w:rPr>
          <w:rFonts w:ascii="Arial" w:hAnsi="Arial" w:eastAsia="Arial"/>
          <w:b w:val="0"/>
          <w:i w:val="0"/>
          <w:color w:val="000000"/>
          <w:sz w:val="24"/>
        </w:rPr>
        <w:t>Section 4 directly on its own behalf or on behalf of any relevant third-party.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terminate this license at any time if you are in breach of these Terms.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Upon termination, you agree to immediately destroy any copies of the Content in your </w:t>
      </w:r>
      <w:r>
        <w:rPr>
          <w:rFonts w:ascii="Arial" w:hAnsi="Arial" w:eastAsia="Arial"/>
          <w:b w:val="0"/>
          <w:i w:val="0"/>
          <w:color w:val="000000"/>
          <w:sz w:val="24"/>
        </w:rPr>
        <w:t>possession.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5. PrizePicks Account.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may view Content on the Site or App without registering for an Account, but as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condition of using certain aspects of the Services, including entering Contests,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Depositing (as defined below) and withdrawing funds or redeeming promo or bonus </w:t>
      </w:r>
      <w:r>
        <w:rPr>
          <w:rFonts w:ascii="Arial" w:hAnsi="Arial" w:eastAsia="Arial"/>
          <w:b w:val="0"/>
          <w:i w:val="0"/>
          <w:color w:val="000000"/>
          <w:sz w:val="24"/>
        </w:rPr>
        <w:t>funds, you are required to create a PrizePicks account (“</w:t>
      </w:r>
      <w:r>
        <w:rPr>
          <w:rFonts w:ascii="Arial" w:hAnsi="Arial" w:eastAsia="Arial"/>
          <w:b/>
          <w:i w:val="0"/>
          <w:color w:val="000000"/>
          <w:sz w:val="24"/>
        </w:rPr>
        <w:t>Account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”). As of the Effective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Date, Users must be at least 18, 19, or 21 years of age to open an Account, depending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on the User’s Eligible Jurisdiction (as further defined below) of residence. It is your sole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ultimate responsibility as the User to provide honest and accurate information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regarding your age and birthdate, and to know the minimum age to participate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Contests for the Eligible Jurisdiction in which you are located at any given time. See </w:t>
      </w:r>
      <w:r>
        <w:rPr>
          <w:rFonts w:ascii="Arial" w:hAnsi="Arial" w:eastAsia="Arial"/>
          <w:b w:val="0"/>
          <w:i w:val="0"/>
          <w:color w:val="000000"/>
          <w:sz w:val="24"/>
        </w:rPr>
        <w:t>Section 6.1 of these Terms for more information about age eligibility.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To sign up for an Account, you must submit a username, password, mailing address,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phone number, driver’s license, date of birth, and social security number. You must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provide accurate, complete, and updated registration information, identification details,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any other personal identifying information and/or form of authentication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may, in its sole and unlimited discretion, request, including, but not limited to,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personal identifying, financial or banking information necessary for the purposes of: tax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reporting, third party or regulatory audits, reports to any law enforcement or other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governmental or quasi-governmental agency or otherwise to assist PrizePicks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performance of its duties and obligations. To enter Contests that require an entry fee </w:t>
      </w:r>
      <w:r>
        <w:rPr>
          <w:rFonts w:ascii="Arial" w:hAnsi="Arial" w:eastAsia="Arial"/>
          <w:b w:val="0"/>
          <w:i w:val="0"/>
          <w:color w:val="000000"/>
          <w:sz w:val="24"/>
        </w:rPr>
        <w:t>you will first need to deposit funds into your Account (“</w:t>
      </w:r>
      <w:r>
        <w:rPr>
          <w:rFonts w:ascii="Arial" w:hAnsi="Arial" w:eastAsia="Arial"/>
          <w:b/>
          <w:i w:val="0"/>
          <w:color w:val="000000"/>
          <w:sz w:val="24"/>
        </w:rPr>
        <w:t>Deposit</w:t>
      </w:r>
      <w:r>
        <w:rPr>
          <w:rFonts w:ascii="Arial" w:hAnsi="Arial" w:eastAsia="Arial"/>
          <w:b w:val="0"/>
          <w:i w:val="0"/>
          <w:color w:val="000000"/>
          <w:sz w:val="24"/>
        </w:rPr>
        <w:t>” or “</w:t>
      </w:r>
      <w:r>
        <w:rPr>
          <w:rFonts w:ascii="Arial" w:hAnsi="Arial" w:eastAsia="Arial"/>
          <w:b/>
          <w:i w:val="0"/>
          <w:color w:val="000000"/>
          <w:sz w:val="24"/>
        </w:rPr>
        <w:t>Depositing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”).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order to Deposit, you may be required to submit your billing information as well as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additional personal, financial or baking information. If your Account information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changes, then you must provide us with accurate and complete information.</w:t>
      </w:r>
    </w:p>
    <w:p>
      <w:pPr>
        <w:autoSpaceDN w:val="0"/>
        <w:autoSpaceDE w:val="0"/>
        <w:widowControl/>
        <w:spacing w:line="235" w:lineRule="auto" w:before="101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may not use a username that promotes a commercial venture or a username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PrizePicks, in its sole discretion, deems offensive or otherwise a violation of the Terms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Code of Conduct. PrizePicks may require you to change your username or may </w:t>
      </w:r>
      <w:r>
        <w:rPr>
          <w:rFonts w:ascii="Arial" w:hAnsi="Arial" w:eastAsia="Arial"/>
          <w:b w:val="0"/>
          <w:i w:val="0"/>
          <w:color w:val="000000"/>
          <w:sz w:val="24"/>
        </w:rPr>
        <w:t>unilaterally change your username.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5.1 Account Misuse, MultiAccounting, Account Sharing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agree that the sole and specific purpose of creating an Account on PrizePicks is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participate in Contests. PrizePicks shall be entitled to suspend, limit, deactivate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terminate your Account, if we determine, in our sole discretion, that you are violating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these Terms; violating or conspiring to violate any local, state or federal law or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regulation; depositing funds without the intention of using them in Contests; violating,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causing PrizePicks to violate any agreement it has with any third party, including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payment processors and other financial institutions; or otherwise abusing or misusing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Services in any way whatsoever. We may also report such activity to relevant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authorities and/or third-parties (including, but not limited to, PrizePicks’ vendors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partners, payment processors, banks, and credit card companies) and provide any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all of your personal, financial, banking or other information we possess or have access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Each User may establish only one (1) Account. Users may not “co-own” or share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Accounts. Users may not use or in any way control another person’s Account. Users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shall not direct, control, control or otherwise use another User’s Account in any manner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whatsoever, including as a proxy for the User’s own Account, to make Contest entries,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to evade any restrictions, limitations or suspensions placed on the User’s own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Account. Further, Users may not use, direct, or control any Account other than their own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for any purpose, including, but not limited to avoiding Account limits, suspensions,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responsible gaming related limitations, evading other Account restriction(s) whether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self-imposed or imposed by PrizePicks, or abusing promotional or bonus offerings, such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as referral bonuses, for which each Account is eligible. The Account misuses and </w:t>
      </w:r>
      <w:r>
        <w:rPr>
          <w:rFonts w:ascii="Arial" w:hAnsi="Arial" w:eastAsia="Arial"/>
          <w:b w:val="0"/>
          <w:i w:val="0"/>
          <w:color w:val="000000"/>
          <w:sz w:val="24"/>
        </w:rPr>
        <w:t>duplications described in this Section 5 shall collectively be referred to as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“MultiAccounting”. MultiAccounting is a violation of these Terms and a violation of state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law or regulation in many of the states in which PrizePicks operates. In the event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PrizePicks, in its sole and unlimited discretion, determines that you have committed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MultiAccounting, then, in addition to any other rights that PrizePicks may have at law,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equity or created herein, PrizePicks reserves the right to: (i) suspend or terminate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all of your Accounts (and all other Accounts associated with the MultiAccounting); (ii)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cancel any pending or in-progress entries made on the Accounts associated with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MultiAccounting; (iii) demand and/or seize all funds earned by you by participating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Contests during the time period of the MultiAccounting; (iv) terminate, withhold,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revoke the awarding of any prizes, including prizes that you have already withdrawn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from your Account; (v) seize or remove all promotional balances, bonuses or free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entries previously awarded to each Account(s); (vi) seize all real-money funds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Account(s) at issue or earned by the User(s) at issue during the course of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MultiAccounting; and (vii) report you to any relevant authorities for violation of state laws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regulations. </w:t>
      </w:r>
    </w:p>
    <w:p>
      <w:pPr>
        <w:autoSpaceDN w:val="0"/>
        <w:autoSpaceDE w:val="0"/>
        <w:widowControl/>
        <w:spacing w:line="235" w:lineRule="auto" w:before="77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5.2 Account Confidentiality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Please keep your username and password secure. You are solely responsible for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maintaining the confidentiality of your Account and password and for restricting access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your computer or other Device(s). You agree to accept full responsibility for 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activities, charges, and damages that occur under your Account. It is a violation of these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Terms to knowingly allow another person to use your Account to participate in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Contest. If you discover an unauthorized use of your Account, or other known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Account-related security breach, you must report it to PrizePicks immediately.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agree that you are responsible for anything that happens through your Account until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close your Account or prove that your Account security was compromised due to no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fault of your own. PrizePicks shall not be liable for any loss or damage arising from your </w:t>
      </w:r>
      <w:r>
        <w:rPr>
          <w:rFonts w:ascii="Arial" w:hAnsi="Arial" w:eastAsia="Arial"/>
          <w:b w:val="0"/>
          <w:i w:val="0"/>
          <w:color w:val="000000"/>
          <w:sz w:val="24"/>
        </w:rPr>
        <w:t>failure to comply with this Section 5.2.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6. Eligibility for Contests.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Generally, you may access the Site and App in any state, territory, or jurisdiction.</w:t>
      </w:r>
    </w:p>
    <w:p>
      <w:pPr>
        <w:autoSpaceDN w:val="0"/>
        <w:autoSpaceDE w:val="0"/>
        <w:widowControl/>
        <w:spacing w:line="245" w:lineRule="auto" w:before="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However, in order to enter Contests, you must be physically located within one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states, territories, or jurisdictions in which PrizePicks operates and is made available for </w:t>
      </w:r>
      <w:r>
        <w:rPr>
          <w:rFonts w:ascii="Arial" w:hAnsi="Arial" w:eastAsia="Arial"/>
          <w:b w:val="0"/>
          <w:i w:val="0"/>
          <w:color w:val="000000"/>
          <w:sz w:val="24"/>
        </w:rPr>
        <w:t>consumer play (collectively, “</w:t>
      </w:r>
      <w:r>
        <w:rPr>
          <w:rFonts w:ascii="Arial" w:hAnsi="Arial" w:eastAsia="Arial"/>
          <w:b/>
          <w:i w:val="0"/>
          <w:color w:val="000000"/>
          <w:sz w:val="24"/>
        </w:rPr>
        <w:t>Eligible Jurisdictions</w:t>
      </w:r>
      <w:r>
        <w:rPr>
          <w:rFonts w:ascii="Arial" w:hAnsi="Arial" w:eastAsia="Arial"/>
          <w:b w:val="0"/>
          <w:i w:val="0"/>
          <w:color w:val="000000"/>
          <w:sz w:val="24"/>
        </w:rPr>
        <w:t>,” and each an “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Eligible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Jurisdiction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”). A full list of Eligible Jurisdictions, which may be updated from time to </w:t>
      </w:r>
      <w:r>
        <w:rPr>
          <w:rFonts w:ascii="Arial" w:hAnsi="Arial" w:eastAsia="Arial"/>
          <w:b w:val="0"/>
          <w:i w:val="0"/>
          <w:color w:val="000000"/>
          <w:sz w:val="24"/>
        </w:rPr>
        <w:t>time at PrizePicks’ sole discretion, can be found at www.PrizePicks.com. “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Excluded </w:t>
      </w:r>
      <w:r>
        <w:rPr>
          <w:rFonts w:ascii="Arial" w:hAnsi="Arial" w:eastAsia="Arial"/>
          <w:b/>
          <w:i w:val="0"/>
          <w:color w:val="000000"/>
          <w:sz w:val="24"/>
        </w:rPr>
        <w:t>Jurisdiction(s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)” shall mean the states, territories, and jurisdictions that are not Eligible </w:t>
      </w:r>
      <w:r>
        <w:rPr>
          <w:rFonts w:ascii="Arial" w:hAnsi="Arial" w:eastAsia="Arial"/>
          <w:b w:val="0"/>
          <w:i w:val="0"/>
          <w:color w:val="000000"/>
          <w:sz w:val="24"/>
        </w:rPr>
        <w:t>Jurisdictions.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6.1 Age Restrictions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As of the Effective Date, you must be at least 18, 19, or 21 years of age, depending 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Eligible Jurisdiction in which you are present, to participate in Contests or win prizes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offered through Contests. You are responsible for consulting each Eligible Jurisdiction’s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rules to determine the minimum age of eligibility, but in no instance may a User enter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 or be eligible to win a prize offered if the User is less than the age specified </w:t>
      </w:r>
      <w:r>
        <w:rPr>
          <w:rFonts w:ascii="Arial" w:hAnsi="Arial" w:eastAsia="Arial"/>
          <w:b w:val="0"/>
          <w:i w:val="0"/>
          <w:color w:val="000000"/>
          <w:sz w:val="24"/>
        </w:rPr>
        <w:t>below at the time of the contest: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>Paid Contests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(please note, some states listed below may not have paid Contests at the </w:t>
      </w:r>
      <w:r>
        <w:rPr>
          <w:rFonts w:ascii="Arial" w:hAnsi="Arial" w:eastAsia="Arial"/>
          <w:b w:val="0"/>
          <w:i w:val="0"/>
          <w:color w:val="000000"/>
          <w:sz w:val="24"/>
        </w:rPr>
        <w:t>time that you read these Terms):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18 years or older: Alaska, Florida, Kansas, Kentucky, Maine, Michigan, New Jersey, </w:t>
      </w:r>
      <w:r>
        <w:rPr>
          <w:rFonts w:ascii="Arial" w:hAnsi="Arial" w:eastAsia="Arial"/>
          <w:b w:val="0"/>
          <w:i w:val="0"/>
          <w:color w:val="000000"/>
          <w:sz w:val="24"/>
        </w:rPr>
        <w:t>New Hampshire, New York, Oregon, Puerto Rico, Tennessee, West Virginia &amp; Wyoming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19 years or older: Alabama, Arkansas, California, Colorado, Georgia, Illinois, Indiana,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Minnesota, Nebraska, New Mexico, North Carolina, North Dakota, Ohio, Oklahoma,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Rhode Island, South Carolina, South Dakota, Texas, Utah, Vermont, Virginia, </w:t>
      </w:r>
      <w:r>
        <w:rPr>
          <w:rFonts w:ascii="Arial" w:hAnsi="Arial" w:eastAsia="Arial"/>
          <w:b w:val="0"/>
          <w:i w:val="0"/>
          <w:color w:val="000000"/>
          <w:sz w:val="24"/>
        </w:rPr>
        <w:t>Washington DC &amp; Wisconsin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21 years or older: Arizona, Iowa, Louisiana &amp; Massachusetts</w:t>
      </w:r>
    </w:p>
    <w:p>
      <w:pPr>
        <w:autoSpaceDN w:val="0"/>
        <w:autoSpaceDE w:val="0"/>
        <w:widowControl/>
        <w:spacing w:line="235" w:lineRule="auto" w:before="71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>Free Contests</w:t>
      </w:r>
      <w:r>
        <w:rPr>
          <w:rFonts w:ascii="Arial" w:hAnsi="Arial" w:eastAsia="Arial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45" w:lineRule="auto" w:before="28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19 years or older: All states where PrizePicks free to play Contests are operational, </w:t>
      </w:r>
      <w:r>
        <w:rPr>
          <w:rFonts w:ascii="Arial" w:hAnsi="Arial" w:eastAsia="Arial"/>
          <w:b w:val="0"/>
          <w:i w:val="0"/>
          <w:color w:val="000000"/>
          <w:sz w:val="24"/>
        </w:rPr>
        <w:t>except Iowa and Louisiana, which are 21 years or older.</w:t>
      </w:r>
    </w:p>
    <w:p>
      <w:pPr>
        <w:autoSpaceDN w:val="0"/>
        <w:autoSpaceDE w:val="0"/>
        <w:widowControl/>
        <w:spacing w:line="233" w:lineRule="auto" w:before="84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6.2 General Eligibility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By creating an Account, Depositing, claiming promo funds, or entering a Contest, you </w:t>
      </w:r>
      <w:r>
        <w:rPr>
          <w:rFonts w:ascii="Arial" w:hAnsi="Arial" w:eastAsia="Arial"/>
          <w:b w:val="0"/>
          <w:i w:val="0"/>
          <w:color w:val="000000"/>
          <w:sz w:val="24"/>
        </w:rPr>
        <w:t>are representing and warranting that: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88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are 18, 19, or 21 years of age or older, depending on the rules for your local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jurisdiction as set forth in Section 6.1 of these Terms;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are a citizen or resident of Canada or the United States of America and you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have an address in Canada or the United States of America;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at the time of Deposit or Contest lineup submission, you are physically located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 Eligible Jurisdiction;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are not listed on any governmental list of prohibited, restricted or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self-excluded individuals related to fantasy sports;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will abide at all times by these Terms, the Code of Conduct, and any other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agreements between you and PrizePicks regarding your use of the Services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participation in Contests; and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are not subject to backup withholding tax because: (a) you are exempt from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backup withholding, (b) you have not been notified by the Internal Revenue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 (IRS) that you are subject to backup withholding as a result of a failure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report all interest or dividends, or (c) the IRS has notified you that you are no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longer subject to backup withholding. You further agree and warrant that you will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immediately notify PrizePicks prior to any payments if they become subject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backup withholding at any time. </w:t>
      </w:r>
    </w:p>
    <w:p>
      <w:pPr>
        <w:autoSpaceDN w:val="0"/>
        <w:autoSpaceDE w:val="0"/>
        <w:widowControl/>
        <w:spacing w:line="233" w:lineRule="auto" w:before="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45" w:lineRule="auto" w:before="288" w:after="0"/>
        <w:ind w:left="144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PrizePicks, in its sole discretion, determines that you do not meet the eligibility </w:t>
      </w:r>
      <w:r>
        <w:rPr>
          <w:rFonts w:ascii="Arial" w:hAnsi="Arial" w:eastAsia="Arial"/>
          <w:b w:val="0"/>
          <w:i w:val="0"/>
          <w:color w:val="000000"/>
          <w:sz w:val="24"/>
        </w:rPr>
        <w:t>requirements of this Section 6, then you are not authorized to use the Service.</w:t>
      </w:r>
    </w:p>
    <w:p>
      <w:pPr>
        <w:autoSpaceDN w:val="0"/>
        <w:autoSpaceDE w:val="0"/>
        <w:widowControl/>
        <w:spacing w:line="245" w:lineRule="auto" w:before="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require you to provide proof of eligibility according to this Section 6 prior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submitting a lineup, receiving a prize or withdrawing funds. This includes by requiring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 affidavit of eligibility or other verification information.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PrizePicks otherwise determines that you do not meet the eligibility requirements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this Section 6, in addition to any rights that PrizePicks may have in law or equity,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reserves the right to terminate your Account, withhold or revoke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awarding of any prizes associated with your Account, limit your ability to withdraw funds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to work with your bank and other financial institutions and partners to clawback funds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previously withdrew from PrizePicks. PrizePicks also reserves the right to withhold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revoked prizes to use in furtherance of its compliance, fraud prevention or anti-money </w:t>
      </w:r>
      <w:r>
        <w:rPr>
          <w:rFonts w:ascii="Arial" w:hAnsi="Arial" w:eastAsia="Arial"/>
          <w:b w:val="0"/>
          <w:i w:val="0"/>
          <w:color w:val="000000"/>
          <w:sz w:val="24"/>
        </w:rPr>
        <w:t>laundering efforts.</w:t>
      </w:r>
    </w:p>
    <w:p>
      <w:pPr>
        <w:autoSpaceDN w:val="0"/>
        <w:autoSpaceDE w:val="0"/>
        <w:widowControl/>
        <w:spacing w:line="235" w:lineRule="auto" w:before="75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We also may conduct investigations for compliance with the Terms or Code of Conduct,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including anti-fraud and/or integrity checks on playing patterns and Deposits prior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processing a withdrawal, and we may request additional information before permitting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withdrawal. As long as there are no pending investigations on your Account, you may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close your Account and withdraw your Deposits and/or winnings at any time and for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reason. 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7. Contests.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After you create an Account, you will be able to visit the Site or App and view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Contests available for selection. While some Contests may be free to enter, other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Contests require an entry fee. All entry fees are fixed, known, and posted in advance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submitting a lineup. It is your responsibility to know and understand the rules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required entry fees for any given Contest. Rules for Contests, which may be updated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from time to time at PrizePicks’ sole discretion, may be found at the applicable link 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daily “Board” on the Site or App. If the Rules for a Contest conflict with these Terms,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Rules for the Contest will control to the extent of the conflict. If the Rules for a </w:t>
      </w:r>
      <w:r>
        <w:rPr>
          <w:rFonts w:ascii="Arial" w:hAnsi="Arial" w:eastAsia="Arial"/>
          <w:b w:val="0"/>
          <w:i w:val="0"/>
          <w:color w:val="000000"/>
          <w:sz w:val="24"/>
        </w:rPr>
        <w:t>Contest conflict with any general rules found in the Site and App Help Center (“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Full </w:t>
      </w:r>
      <w:r>
        <w:rPr>
          <w:rFonts w:ascii="Arial" w:hAnsi="Arial" w:eastAsia="Arial"/>
          <w:b/>
          <w:i w:val="0"/>
          <w:color w:val="000000"/>
          <w:sz w:val="24"/>
        </w:rPr>
        <w:t>Rules</w:t>
      </w:r>
      <w:r>
        <w:rPr>
          <w:rFonts w:ascii="Arial" w:hAnsi="Arial" w:eastAsia="Arial"/>
          <w:b w:val="0"/>
          <w:i w:val="0"/>
          <w:color w:val="000000"/>
          <w:sz w:val="24"/>
        </w:rPr>
        <w:t>”), the Rules for the Contest will control to the extent of the conflict.</w:t>
      </w:r>
    </w:p>
    <w:p>
      <w:pPr>
        <w:autoSpaceDN w:val="0"/>
        <w:autoSpaceDE w:val="0"/>
        <w:widowControl/>
        <w:spacing w:line="245" w:lineRule="auto" w:before="288" w:after="0"/>
        <w:ind w:left="14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following rules shall apply to all Contests unless otherwise specified in the Full </w:t>
      </w:r>
      <w:r>
        <w:rPr>
          <w:rFonts w:ascii="Arial" w:hAnsi="Arial" w:eastAsia="Arial"/>
          <w:b w:val="0"/>
          <w:i w:val="0"/>
          <w:color w:val="000000"/>
          <w:sz w:val="24"/>
        </w:rPr>
        <w:t>Rules: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(a) Each Contest shall have a unique identification number or other identifier.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(b) Users may choose the amount of entry fee, with minimum and maximum entry fee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amounts and/or a prescribed list of available entry fees applied to some Contests.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Please note that you must meet all eligibility requirements and otherwise comply with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other applicable rules to enter a Contest or be eligible to win a Prize. In particular,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due to restrictions in certain states, territories, and/or jurisdictions, residents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Excluded Jurisdictions are not eligible to participate in paid Contests. You grant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the right to withhold Prizes if PrizePicks suspects that you failed to satisfy 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eligibility requirements. If, following an investigation, PrizePicks determines that you are </w:t>
      </w:r>
      <w:r>
        <w:rPr>
          <w:rFonts w:ascii="Arial" w:hAnsi="Arial" w:eastAsia="Arial"/>
          <w:b w:val="0"/>
          <w:i w:val="0"/>
          <w:color w:val="000000"/>
          <w:sz w:val="24"/>
        </w:rPr>
        <w:t>eligible to participate and receive Prizes, then PrizePicks will furnish your prize.</w:t>
      </w:r>
    </w:p>
    <w:p>
      <w:pPr>
        <w:autoSpaceDN w:val="0"/>
        <w:autoSpaceDE w:val="0"/>
        <w:widowControl/>
        <w:spacing w:line="245" w:lineRule="auto" w:before="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Additionally, if PrizePicks discovers that you do not meet eligibility requirements after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have received your Prize and/or withdrawn from your Account the Prize funds, then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may, as it solely deems appropriate, seize funds from your Account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request that your bank freeze the bank account to which the funds were deposited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return such funds to PrizePicks. 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7.1 Full Rules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In instances where there may be a direct conflict between these Terms and the Full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Rules, the Full Rules control to the extent of the conflict. See Section 7 above for other </w:t>
      </w:r>
      <w:r>
        <w:rPr>
          <w:rFonts w:ascii="Arial" w:hAnsi="Arial" w:eastAsia="Arial"/>
          <w:b w:val="0"/>
          <w:i w:val="0"/>
          <w:color w:val="000000"/>
          <w:sz w:val="24"/>
        </w:rPr>
        <w:t>interactions between the Full Rules and these Terms.</w:t>
      </w:r>
    </w:p>
    <w:p>
      <w:pPr>
        <w:autoSpaceDN w:val="0"/>
        <w:autoSpaceDE w:val="0"/>
        <w:widowControl/>
        <w:spacing w:line="235" w:lineRule="auto" w:before="72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7.2 Entry Fee</w:t>
      </w:r>
    </w:p>
    <w:p>
      <w:pPr>
        <w:autoSpaceDN w:val="0"/>
        <w:autoSpaceDE w:val="0"/>
        <w:widowControl/>
        <w:spacing w:line="245" w:lineRule="auto" w:before="28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Entry fees vary from Contest to Contest. When you choose to enter a Contest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complete the lineup submission process, the requisite entry fee will be debited from </w:t>
      </w:r>
      <w:r>
        <w:rPr>
          <w:rFonts w:ascii="Arial" w:hAnsi="Arial" w:eastAsia="Arial"/>
          <w:b w:val="0"/>
          <w:i w:val="0"/>
          <w:color w:val="000000"/>
          <w:sz w:val="24"/>
        </w:rPr>
        <w:t>your PrizePicks Account. All payments are final. No refunds will be issued.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7.3 Conditions for Entry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To be eligible to enter any Contest or receive any prize, you may be required to provide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with additional documentation and/or information to verify your identity as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Accountholder, and to provide proof that all eligibility requirements are met. In the event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of a dispute regarding the identity of the person submitting a lineup, the lineup will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deemed submitted by the person named on the profile of the Account the lineup was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submitted, or if possession of the Account itself is contested and, in PrizePicks’ sole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opinion, sufficiently uncertain, the name in which the email address on file was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registered with the email service provider. PrizePicks reserves the right not to award a </w:t>
      </w:r>
      <w:r>
        <w:rPr>
          <w:rFonts w:ascii="Arial" w:hAnsi="Arial" w:eastAsia="Arial"/>
          <w:b w:val="0"/>
          <w:i w:val="0"/>
          <w:color w:val="000000"/>
          <w:sz w:val="24"/>
        </w:rPr>
        <w:t>Prize to an individual it believes in its sole discretion did not submit a winning lineup.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Employees shall be eligible to enter private, employee-only contests not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open to the public, to the extent allowed by applicable law. These are not considered </w:t>
      </w:r>
      <w:r>
        <w:rPr>
          <w:rFonts w:ascii="Arial" w:hAnsi="Arial" w:eastAsia="Arial"/>
          <w:b w:val="0"/>
          <w:i w:val="0"/>
          <w:color w:val="000000"/>
          <w:sz w:val="24"/>
        </w:rPr>
        <w:t>Contests under the Terms.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By entering a Contest, you agree to be bound by the Terms, the Full Rules, and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 rules and scoring as administered by PrizePicks, which shall be final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binding in all respects. If you engage in conduct or otherwise use any information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deems to be improper, unfair or otherwise adverse to the operation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 or is in any way detrimental to other entrants, PrizePicks at its sole discretion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may disqualify you from a Contest, refuse to award benefits or Prizes, and/or require the </w:t>
      </w:r>
      <w:r>
        <w:rPr>
          <w:rFonts w:ascii="Arial" w:hAnsi="Arial" w:eastAsia="Arial"/>
          <w:b w:val="0"/>
          <w:i w:val="0"/>
          <w:color w:val="000000"/>
          <w:sz w:val="24"/>
        </w:rPr>
        <w:t>return of any Prizes.</w:t>
      </w:r>
    </w:p>
    <w:p>
      <w:pPr>
        <w:autoSpaceDN w:val="0"/>
        <w:autoSpaceDE w:val="0"/>
        <w:widowControl/>
        <w:spacing w:line="245" w:lineRule="auto" w:before="288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Except as otherwise provided herein, the following individuals are prohibited from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entering a Contest: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88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A PrizePicks employee (“</w:t>
      </w:r>
      <w:r>
        <w:rPr>
          <w:rFonts w:ascii="Arial" w:hAnsi="Arial" w:eastAsia="Arial"/>
          <w:b/>
          <w:i w:val="0"/>
          <w:color w:val="000000"/>
          <w:sz w:val="24"/>
        </w:rPr>
        <w:t>Employee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 or any domestic partner or relative of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Employee who resides at an Employee’s residence, or otherwise in the same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household as an Employee, including but not limited to parents, grandparents,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in-laws, children, siblings, and spouses (an “</w:t>
      </w:r>
      <w:r>
        <w:rPr>
          <w:rFonts w:ascii="Arial" w:hAnsi="Arial" w:eastAsia="Arial"/>
          <w:b/>
          <w:i w:val="0"/>
          <w:color w:val="000000"/>
          <w:sz w:val="24"/>
        </w:rPr>
        <w:t>Immediate</w:t>
      </w:r>
      <w:r>
        <w:rPr>
          <w:rFonts w:ascii="Arial" w:hAnsi="Arial" w:eastAsia="Arial"/>
          <w:b/>
          <w:i w:val="0"/>
          <w:color w:val="000000"/>
          <w:sz w:val="24"/>
        </w:rPr>
        <w:t>Family</w:t>
      </w:r>
      <w:r>
        <w:rPr>
          <w:rFonts w:ascii="Arial" w:hAnsi="Arial" w:eastAsia="Arial"/>
          <w:b/>
          <w:i w:val="0"/>
          <w:color w:val="000000"/>
          <w:sz w:val="24"/>
        </w:rPr>
        <w:t>Member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 if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 is public or requires an entry fee;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 employee or operator of any daily fantasy sports contest platform including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that charges entrance fees or offers prizes, and any Immediate Family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Member of any such person;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 individual who has had access to any pre-release, confidential information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other information that is not available to all other entrants of a Contest and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provides the entrant an advantage in such a Contest, including any information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from another daily fantasy sports contest platform, or information from a sports</w:t>
      </w:r>
    </w:p>
    <w:p>
      <w:pPr>
        <w:autoSpaceDN w:val="0"/>
        <w:autoSpaceDE w:val="0"/>
        <w:widowControl/>
        <w:spacing w:line="235" w:lineRule="auto" w:before="103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245" w:lineRule="auto" w:before="1448" w:after="0"/>
        <w:ind w:left="1800" w:right="144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governing body, team, league, player, official, union representative, or agent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(“</w:t>
      </w:r>
      <w:r>
        <w:rPr>
          <w:rFonts w:ascii="Arial" w:hAnsi="Arial" w:eastAsia="Arial"/>
          <w:b/>
          <w:i w:val="0"/>
          <w:color w:val="000000"/>
          <w:sz w:val="24"/>
        </w:rPr>
        <w:t>Insider Data</w:t>
      </w:r>
      <w:r>
        <w:rPr>
          <w:rFonts w:ascii="Arial" w:hAnsi="Arial" w:eastAsia="Arial"/>
          <w:b w:val="0"/>
          <w:i w:val="0"/>
          <w:color w:val="000000"/>
          <w:sz w:val="24"/>
        </w:rPr>
        <w:t>”);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 employee of a sponsor, consultant, or supplier of PrizePicks or any other daily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fantasy sports contest platform that has access to Insider Data or otherwise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receives an advantage in the entrant’s participation in a Contest;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 employee, operator or consultant to a sports governing body, league, or team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where such employee, operator or consultant is prohibited from participating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Contests by the governing body;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 collegiate athlete, sports agent, coach, team employee, referee or league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official or employee, or an Immediate Family Member of a collegiate athlete,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sports agent, coach, team employee, referee or league official or employee; </w:t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 professional athlete, sports agent, coach, team owner, team employee, referee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league official or employee, or an Immediate Family Member of a professional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athlete, sports agent, coach, team or league owner (5% or higher ownership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interest), team employee, referee or league official or employee.</w:t>
      </w:r>
    </w:p>
    <w:p>
      <w:pPr>
        <w:autoSpaceDN w:val="0"/>
        <w:tabs>
          <w:tab w:pos="2160" w:val="left"/>
        </w:tabs>
        <w:autoSpaceDE w:val="0"/>
        <w:widowControl/>
        <w:spacing w:line="233" w:lineRule="auto" w:before="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A person who self-excludes from the Site under Section 19.1.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8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 person prohibited from participating pursuant to court order, or any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state-sponsored exclusion or self-exclusion list; or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 person deemed ineligible, at the sole discretion of PrizePicks, because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violations of a fantasy sports contest law, the Contest rules, Full Rules, Terms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Code of Conduct.</w:t>
      </w:r>
    </w:p>
    <w:p>
      <w:pPr>
        <w:autoSpaceDN w:val="0"/>
        <w:autoSpaceDE w:val="0"/>
        <w:widowControl/>
        <w:spacing w:line="233" w:lineRule="auto" w:before="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approve deviations from the requirements and restrictions of this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Section 7.3 at its sole discretion for specific situations upon request, if permitted by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federal and state law. Users further acknowledge that the forfeiture and/or return of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 shall not restrict PrizePicks from pursuing criminal or civil proceedings in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connection with such conduct.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7.4 Contest of Skill – Paid Contests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Contests offered through the Services are Contests of skill. Each of our Contests 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governed by specific rules, as may be modified from time to time, which are set forth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Contest official rules and are incorporated into these Terms by reference. Winners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are determined by the objective criteria described in the Contest rules and other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documentation associated with the Contest. Contest winners are determined by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individuals who use their skill and knowledge of relevant sports information and fantasy </w:t>
      </w:r>
      <w:r>
        <w:rPr>
          <w:rFonts w:ascii="Arial" w:hAnsi="Arial" w:eastAsia="Arial"/>
          <w:b w:val="0"/>
          <w:i w:val="0"/>
          <w:color w:val="000000"/>
          <w:sz w:val="24"/>
        </w:rPr>
        <w:t>sports rules to achieve a winning result according to the scoring rules for that Contest.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Services may not be used for any form of gambling, wagering, sports betting,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other game of chance, and you hereby agree that PrizePicks’ Services and Contests do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not constitute any form of gambling, wagering, sports betting, or other game of chance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you agree not to assert any of those positions or to allow anyone else to assert </w:t>
      </w:r>
      <w:r>
        <w:rPr>
          <w:rFonts w:ascii="Arial" w:hAnsi="Arial" w:eastAsia="Arial"/>
          <w:b w:val="0"/>
          <w:i w:val="0"/>
          <w:color w:val="000000"/>
          <w:sz w:val="24"/>
        </w:rPr>
        <w:t>those positions on your behalf.</w:t>
      </w:r>
    </w:p>
    <w:p>
      <w:pPr>
        <w:autoSpaceDN w:val="0"/>
        <w:autoSpaceDE w:val="0"/>
        <w:widowControl/>
        <w:spacing w:line="235" w:lineRule="auto" w:before="28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7.5 Contest Results</w:t>
      </w:r>
    </w:p>
    <w:p>
      <w:pPr>
        <w:autoSpaceDN w:val="0"/>
        <w:autoSpaceDE w:val="0"/>
        <w:widowControl/>
        <w:spacing w:line="235" w:lineRule="auto" w:before="76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Prizes will only be awarded if a Contest is completed. We reserve the right to cancel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Contests at any time. In the event of a cancellation, all entry fees will be refunded to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entrants except as specifically provided in these Terms. After each Contest ends,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winners are announced (generally by the following day) but remain subject to final </w:t>
      </w:r>
      <w:r>
        <w:rPr>
          <w:rFonts w:ascii="Arial" w:hAnsi="Arial" w:eastAsia="Arial"/>
          <w:b w:val="0"/>
          <w:i w:val="0"/>
          <w:color w:val="000000"/>
          <w:sz w:val="24"/>
        </w:rPr>
        <w:t>verification.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Once winners are notified and prizes are awarded, the scoring results will not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changed regardless of any official adjustments made by the professional leagues,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though we reserve the right to make adjustments based on errors or irregularities in the </w:t>
      </w:r>
      <w:r>
        <w:rPr>
          <w:rFonts w:ascii="Arial" w:hAnsi="Arial" w:eastAsia="Arial"/>
          <w:b w:val="0"/>
          <w:i w:val="0"/>
          <w:color w:val="000000"/>
          <w:sz w:val="24"/>
        </w:rPr>
        <w:t>transmission of information to us from our stats provider or in our calculation of results.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7.6 Prizes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Prizes and awards offered for each Contest (“</w:t>
      </w:r>
      <w:r>
        <w:rPr>
          <w:rFonts w:ascii="Arial" w:hAnsi="Arial" w:eastAsia="Arial"/>
          <w:b/>
          <w:i w:val="0"/>
          <w:color w:val="000000"/>
          <w:sz w:val="24"/>
        </w:rPr>
        <w:t>Prize</w:t>
      </w:r>
      <w:r>
        <w:rPr>
          <w:rFonts w:ascii="Arial" w:hAnsi="Arial" w:eastAsia="Arial"/>
          <w:b w:val="0"/>
          <w:i w:val="0"/>
          <w:color w:val="000000"/>
          <w:sz w:val="24"/>
        </w:rPr>
        <w:t>”, “</w:t>
      </w:r>
      <w:r>
        <w:rPr>
          <w:rFonts w:ascii="Arial" w:hAnsi="Arial" w:eastAsia="Arial"/>
          <w:b/>
          <w:i w:val="0"/>
          <w:color w:val="000000"/>
          <w:sz w:val="24"/>
        </w:rPr>
        <w:t>Prizes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 will be established, </w:t>
      </w:r>
      <w:r>
        <w:rPr>
          <w:rFonts w:ascii="Arial" w:hAnsi="Arial" w:eastAsia="Arial"/>
          <w:b w:val="0"/>
          <w:i w:val="0"/>
          <w:color w:val="000000"/>
          <w:sz w:val="24"/>
        </w:rPr>
        <w:t>published, and made available to Users with the creation of a new Contest (“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Contest </w:t>
      </w:r>
      <w:r>
        <w:rPr>
          <w:rFonts w:ascii="Arial" w:hAnsi="Arial" w:eastAsia="Arial"/>
          <w:b/>
          <w:i w:val="0"/>
          <w:color w:val="000000"/>
          <w:sz w:val="24"/>
        </w:rPr>
        <w:t>Prize Table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”). Contest Prize Tables are published prior to PrizePicks opening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 to User entries. </w:t>
      </w:r>
    </w:p>
    <w:p>
      <w:pPr>
        <w:autoSpaceDN w:val="0"/>
        <w:autoSpaceDE w:val="0"/>
        <w:widowControl/>
        <w:spacing w:line="245" w:lineRule="auto" w:before="28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will make all reasonable efforts to ensure that all Prizes are awarded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deposited within 48 hours following the conclusion of each Contest. </w:t>
      </w:r>
    </w:p>
    <w:p>
      <w:pPr>
        <w:autoSpaceDN w:val="0"/>
        <w:autoSpaceDE w:val="0"/>
        <w:widowControl/>
        <w:spacing w:line="245" w:lineRule="auto" w:before="28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may, in its sole and absolute discretion, require the User to execute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separate release of claims as a condition of being awarded any prize, receiving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payout, or continuing to use the PrizePicks platform.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No substitution or transfer of Prizes is permitted except at our sole discretion. All Prizes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are awarded as is and without warranty of any kind, express or implied, (including,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without limitation, the implied warranty of merchantability or fitness for a particular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purpose) by us. If a legal authority challenges the award and/or your receipt of a Prize,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reserves the right in its sole discretion to revoke, cancel, suspend, substitute,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modify the award of such Prize. In all disputes arising out of the determination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winner of its Contests, PrizePicks is the sole and final authority as to all determinations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adjudications of the results and/or winners of a Contest, and its actions are final </w:t>
      </w:r>
      <w:r>
        <w:rPr>
          <w:rFonts w:ascii="Arial" w:hAnsi="Arial" w:eastAsia="Arial"/>
          <w:b w:val="0"/>
          <w:i w:val="0"/>
          <w:color w:val="000000"/>
          <w:sz w:val="24"/>
        </w:rPr>
        <w:t>and binding.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acknowledge and agree that should we, in our sole and absolute discretion,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determine that you did not comply with and or adhere to the Terms or Code of Conduct,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 any way, we may disqualify you from any Contest entered, in which case any prizes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awarded to you as a result of said Contest will be immediately forfeited. You agree to </w:t>
      </w:r>
      <w:r>
        <w:rPr>
          <w:rFonts w:ascii="Arial" w:hAnsi="Arial" w:eastAsia="Arial"/>
          <w:b w:val="0"/>
          <w:i w:val="0"/>
          <w:color w:val="000000"/>
          <w:sz w:val="24"/>
        </w:rPr>
        <w:t>cooperate with our efforts to reverse payments.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All monetary winnings will be deposited directly into your Account. PrizePicks rounds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fractional amounts down to the nearest cent. Any amounts that are mistakenly credited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as winnings to your Account remain our property and will automatically be transferred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from your Account upon confirmation of the error. Any amounts mistakenly credited to </w:t>
      </w:r>
      <w:r>
        <w:rPr>
          <w:rFonts w:ascii="Arial" w:hAnsi="Arial" w:eastAsia="Arial"/>
          <w:b w:val="0"/>
          <w:i w:val="0"/>
          <w:color w:val="000000"/>
          <w:sz w:val="24"/>
        </w:rPr>
        <w:t>your Account that have been withdrawn by you before confirmation of the error will</w:t>
      </w:r>
    </w:p>
    <w:p>
      <w:pPr>
        <w:autoSpaceDN w:val="0"/>
        <w:autoSpaceDE w:val="0"/>
        <w:widowControl/>
        <w:spacing w:line="235" w:lineRule="auto" w:before="75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constitute a debt owed by you. You grant PrizePicks the right to request that your bank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freeze, seize and/or reverse any funds that were derived from amounts awarded in error </w:t>
      </w:r>
      <w:r>
        <w:rPr>
          <w:rFonts w:ascii="Arial" w:hAnsi="Arial" w:eastAsia="Arial"/>
          <w:b w:val="0"/>
          <w:i w:val="0"/>
          <w:color w:val="000000"/>
          <w:sz w:val="24"/>
        </w:rPr>
        <w:t>by PrizePicks.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7.7 Contest Statistics, Live Scoring and Third-Party Information Providers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To the extent that PrizePicks offers “live” statistics before or during gameplay and/or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 lineup selection, all “live” statistics, scoring and other information provided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through PrizePicks and related information sources are unofficial. Further, during certain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Contests, PrizePicks may be reliant on third-party operators to provide “live scoring”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certain sporting events and matches. At times, you may not be able to see or access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most up-to-date information or “live scoring” for the relevant sporting event or match.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Updates of displayed information may put a User at a disadvantage to other Users who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have access to more updated information. Furthermore, there may be delays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incorporated into the registered time of in-play statistics to prevent manipulation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rosters and cancellations. Regardless of the reason for the delay in information,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shall not be liable for any such delay in provision of information or “live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scoring.”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also offer historical statistics for information purposes during a User’s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selection of a Contest lineup. PrizePicks is reliant upon third-party operators for this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historical information. Offerings of historical statistics may contain errors or omissions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due to any of a number of factors out of PrizePicks’ control, and we encourage Users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 their own research before assembling a lineup to enter into a Contest. Regardless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reason for errors or omissions in historical statistics, PrizePicks shall not be liable </w:t>
      </w:r>
      <w:r>
        <w:rPr>
          <w:rFonts w:ascii="Arial" w:hAnsi="Arial" w:eastAsia="Arial"/>
          <w:b w:val="0"/>
          <w:i w:val="0"/>
          <w:color w:val="000000"/>
          <w:sz w:val="24"/>
        </w:rPr>
        <w:t>for a User’s reliance on historical statistics.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“Live scoring,” information, statistics and their respective components are offered for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informational and/or entertainment purposes only and are not used to determine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results of Contests. Neither PrizePicks nor its third-party providers warrant or make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representations of any kind with respect to the information provided through the App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and/or Site and related information sources. PrizePicks and its third-party providers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shall not be responsible or liable for the accuracy, usefulness, or availability of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information transmitted or made available via the Site and related information sources,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shall not be responsible or liable for any error or omissions in that information, nor shall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be responsible for any errors or losses you suffer or any other issues that </w:t>
      </w:r>
      <w:r>
        <w:rPr>
          <w:rFonts w:ascii="Arial" w:hAnsi="Arial" w:eastAsia="Arial"/>
          <w:b w:val="0"/>
          <w:i w:val="0"/>
          <w:color w:val="000000"/>
          <w:sz w:val="24"/>
        </w:rPr>
        <w:t>result therefrom.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7.8 Stat Corrections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takes every effort to ensure that accurate, up-to-date scoring is applied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across all Contests. However, PrizePicks does not guarantee the accuracy of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scoring or stat corrections. Official scores and results will be posted at the conclusion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sporting event or competition once it has been declared official and all official box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scores and statistics are posted. However, in some cases, clear and obvious stat </w:t>
      </w:r>
      <w:r>
        <w:rPr>
          <w:rFonts w:ascii="Arial" w:hAnsi="Arial" w:eastAsia="Arial"/>
          <w:b w:val="0"/>
          <w:i w:val="0"/>
          <w:color w:val="000000"/>
          <w:sz w:val="24"/>
        </w:rPr>
        <w:t>corrections posted by either PrizePicks' third-party data provider or the official statistics</w:t>
      </w:r>
    </w:p>
    <w:p>
      <w:pPr>
        <w:autoSpaceDN w:val="0"/>
        <w:autoSpaceDE w:val="0"/>
        <w:widowControl/>
        <w:spacing w:line="235" w:lineRule="auto" w:before="76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728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provider for the event or competition may be retroactively applied to entries and taken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into consideration for determining how to score the Contest at PrizePicks' discretion. 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8. Contest Disqualification and Cancellation.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Once your lineup is submitted you may only cancel: (i) within five (5) mins of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submission; (ii) if no athletes within your lineup have started play or if the only athletes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whose games have started play have been marked Do Not Play (DNP); (iii) if your entry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fee is $5.00 or greater; and (iv) if the lineup consists only of full game athlete selections </w:t>
      </w:r>
      <w:r>
        <w:rPr>
          <w:rFonts w:ascii="Arial" w:hAnsi="Arial" w:eastAsia="Arial"/>
          <w:b w:val="0"/>
          <w:i w:val="0"/>
          <w:color w:val="000000"/>
          <w:sz w:val="24"/>
        </w:rPr>
        <w:t>(e.g., not second half or first inning).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8.1 No Refund</w:t>
      </w:r>
    </w:p>
    <w:p>
      <w:pPr>
        <w:autoSpaceDN w:val="0"/>
        <w:autoSpaceDE w:val="0"/>
        <w:widowControl/>
        <w:spacing w:line="245" w:lineRule="auto" w:before="288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All paid entry fees are final. No refunds will be issued. In the event of a dispute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regarding the identity of the person submitting a lineup, the lineup will be deemed </w:t>
      </w:r>
      <w:r>
        <w:rPr>
          <w:rFonts w:ascii="Arial" w:hAnsi="Arial" w:eastAsia="Arial"/>
          <w:b w:val="0"/>
          <w:i w:val="0"/>
          <w:color w:val="000000"/>
          <w:sz w:val="24"/>
        </w:rPr>
        <w:t>submitted by the person in whose name the Account was registered.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8.2 Disqualification and Cancellation by PrizePicks</w:t>
      </w:r>
    </w:p>
    <w:p>
      <w:pPr>
        <w:autoSpaceDN w:val="0"/>
        <w:autoSpaceDE w:val="0"/>
        <w:widowControl/>
        <w:spacing w:line="245" w:lineRule="auto" w:before="288" w:after="0"/>
        <w:ind w:left="1440" w:right="1596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Users may participate in Contests only as specified in the Terms and Code of Conduct.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Failure to comply with these Terms or the Code of Conduct will result in disqualification </w:t>
      </w:r>
      <w:r>
        <w:rPr>
          <w:rFonts w:ascii="Arial" w:hAnsi="Arial" w:eastAsia="Arial"/>
          <w:b w:val="0"/>
          <w:i w:val="0"/>
          <w:color w:val="000000"/>
          <w:sz w:val="24"/>
        </w:rPr>
        <w:t>and, if applicable, Prize forfeiture or seizure.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PrizePicks, in its sole discretion, may disqualify you from a Contest or the entire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Service, refuse to award Prizes, require the return of any Prizes, or suspend, limit,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deactivate or terminate your Account if you engage in conduct PrizePicks deems, in its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sole discretion, to be improper, unfair, fraudulent, in violation of the Terms or Code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Conduct or is otherwise adverse to the operation of the Service or in any way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detrimental to other users. Improper conduct includes, but is not limited to: falsifying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personal information, including payment information, required to use the Service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claim a Prize; violating eligible payment method terms, including the terms of any cash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rewards payment card; accumulating points, Contest wins or Prizes through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unauthorized methods such as unauthorized scripts or other automated means;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tampering with the administration of the Service or trying to in any way tamper with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computer programs associated with the Service; obtaining other entrants’ information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spamming other entrants; abusing the Service in any way; or otherwise violating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these Terms. You acknowledge that the forfeiture and/or return of any Prize shall in no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way prevent PrizePicks from informing the relevant authorities, and/or pursuing criminal </w:t>
      </w:r>
      <w:r>
        <w:rPr>
          <w:rFonts w:ascii="Arial" w:hAnsi="Arial" w:eastAsia="Arial"/>
          <w:b w:val="0"/>
          <w:i w:val="0"/>
          <w:color w:val="000000"/>
          <w:sz w:val="24"/>
        </w:rPr>
        <w:t>or civil proceedings in connection with such conduct.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We reserve the right, in our sole discretion, to cancel or suspend any Contest (or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portion thereof) for any reason whatsoever, including but not limited to, the safeguarding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of the administration, security, fairness, integrity or proper operation of the Contest (or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portion thereof), including without limitation when a Contest Prize Table has been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tampered with. PrizePicks may also cancel a lineup or projection that we determine, in </w:t>
      </w:r>
      <w:r>
        <w:rPr>
          <w:rFonts w:ascii="Arial" w:hAnsi="Arial" w:eastAsia="Arial"/>
          <w:b w:val="0"/>
          <w:i w:val="0"/>
          <w:color w:val="000000"/>
          <w:sz w:val="24"/>
        </w:rPr>
        <w:t>our sole discretion, to be linked to clear errors or fraudulent activity. We may provide</w:t>
      </w:r>
    </w:p>
    <w:p>
      <w:pPr>
        <w:autoSpaceDN w:val="0"/>
        <w:autoSpaceDE w:val="0"/>
        <w:widowControl/>
        <w:spacing w:line="235" w:lineRule="auto" w:before="68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with notification of such cancellations or suspensions but will not be obliged to do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so. In the event that a Contest is canceled altogether, no Contest entry fee will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payable by you and any amounts that were to be used for the purpose of entering the </w:t>
      </w:r>
      <w:r>
        <w:rPr>
          <w:rFonts w:ascii="Arial" w:hAnsi="Arial" w:eastAsia="Arial"/>
          <w:b w:val="0"/>
          <w:i w:val="0"/>
          <w:color w:val="000000"/>
          <w:sz w:val="24"/>
        </w:rPr>
        <w:t>Contest will once again be made available to you via your Account.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9. Deposits and Withdrawals.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9.1 Deposits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To participate in a Contest, you will be required to Deposit by any of the methods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permitted on the Services. Such funds will be deposited into your Account upon actual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receipt of the funds by PrizePicks. Minimum and maximum limits may be applied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Deposits, depending upon your history with the Services; the method of deposit; state,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territory, and/or jurisdiction-imposed deposit limits; any self-imposed deposit limits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set; and other factors as determined solely by PrizePicks. If you live in a jurisdiction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has deposit limits imposed by law or regulation, you may be able to request an increase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the jurisdiction-imposed deposit limit. PrizePicks will publish instructions on how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can request this increase. PrizePicks shall also provide guidelines for the increase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are eligible for and the subsequent deposit limit amount you are subject to, which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may be based on income, net worth, or other financial measures that are allowed by law </w:t>
      </w:r>
      <w:r>
        <w:rPr>
          <w:rFonts w:ascii="Arial" w:hAnsi="Arial" w:eastAsia="Arial"/>
          <w:b w:val="0"/>
          <w:i w:val="0"/>
          <w:color w:val="000000"/>
          <w:sz w:val="24"/>
        </w:rPr>
        <w:t>or regulation or PrizePicks’ sole discretion.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We are not a bank and funds are not insured by any governmental agency. No interest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is payable on amounts on deposit in your Account. All payments into your Account must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be from a payment source on which you are the named Accountholder. It shall be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violation of these Terms for you to submit payment using any payment method for which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are not the named account holder. In addition, to be eligible to Deposit and play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Contests, you must not be subject to backup withholding tax from the IRS or other </w:t>
      </w:r>
      <w:r>
        <w:rPr>
          <w:rFonts w:ascii="Arial" w:hAnsi="Arial" w:eastAsia="Arial"/>
          <w:b w:val="0"/>
          <w:i w:val="0"/>
          <w:color w:val="000000"/>
          <w:sz w:val="24"/>
        </w:rPr>
        <w:t>government authority.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By Depositing or entering paid Contests, you agree to provide us with a valid full name,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mailing address, date of birth, and any other information we may require in order to run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appropriate identity checks and comply with applicable rules and regulations. If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necessary, you may be required to provide appropriate documentation that allows us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verify you. While your Account is pending verification, you may be able to Deposit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participate in Contests, but you will not be able to withdraw any funds from your Account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until verification is complete. If we are unable to verify you, we reserve the right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suspend your Account and withhold any funds until such time as we have been able to </w:t>
      </w:r>
      <w:r>
        <w:rPr>
          <w:rFonts w:ascii="Arial" w:hAnsi="Arial" w:eastAsia="Arial"/>
          <w:b w:val="0"/>
          <w:i w:val="0"/>
          <w:color w:val="000000"/>
          <w:sz w:val="24"/>
        </w:rPr>
        <w:t>successfully verify you.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We also may conduct checks for Terms compliance, including anti-fraud checks 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playing patterns and Deposits prior to processing a withdrawal, and we may request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additional information before permitting a withdrawal. If PrizePicks requests that a User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completes and executes such an affidavit and the User fails to do so within ten (10)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days, or PrizePicks otherwise determines that the User does not meet the eligibility </w:t>
      </w:r>
      <w:r>
        <w:rPr>
          <w:rFonts w:ascii="Arial" w:hAnsi="Arial" w:eastAsia="Arial"/>
          <w:b w:val="0"/>
          <w:i w:val="0"/>
          <w:color w:val="000000"/>
          <w:sz w:val="24"/>
        </w:rPr>
        <w:t>requirements or is not in compliance with these Terms, PrizePicks reserves the right to</w:t>
      </w:r>
    </w:p>
    <w:p>
      <w:pPr>
        <w:autoSpaceDN w:val="0"/>
        <w:autoSpaceDE w:val="0"/>
        <w:widowControl/>
        <w:spacing w:line="235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terminate the entrant’s Account and withhold or revoke the awarding of any prizes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associated with such Account. In such a situation, PrizePicks may pay out any withheld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revoked prizes to the other entrants in the relevant Contest in a manner consistent </w:t>
      </w:r>
      <w:r>
        <w:rPr>
          <w:rFonts w:ascii="Arial" w:hAnsi="Arial" w:eastAsia="Arial"/>
          <w:b w:val="0"/>
          <w:i w:val="0"/>
          <w:color w:val="000000"/>
          <w:sz w:val="24"/>
        </w:rPr>
        <w:t>with the rules of the Contest.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9.2 Charge Backs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any Deposit is charged back, any winnings generated from Contests shall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invalidated, forfeited and deducted from your Account balance or seized from any bank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account into which you have deposited the Prizes. In addition, the amount of the initial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Deposit will be invalidated, forfeited and deducted from the Account balance.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event that, following such deductions, your Account balance is in a negative balance,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expressly acknowledge and agree that such negative balance shall constitute an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uncontestable debt payable by you to us, due and payable immediately. PrizePicks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reserves the right to close your Account without notice should a Deposit be charged </w:t>
      </w:r>
      <w:r>
        <w:rPr>
          <w:rFonts w:ascii="Arial" w:hAnsi="Arial" w:eastAsia="Arial"/>
          <w:b w:val="0"/>
          <w:i w:val="0"/>
          <w:color w:val="000000"/>
          <w:sz w:val="24"/>
        </w:rPr>
        <w:t>back.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9.3 Credit Card Removal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As a User, you will have two months from the date you create your Account to provide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preferred method of Deposit. You may request that a previously provided method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payment is removed from your Account no more than once in any calendar month,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 more than five (5) times over any 12-month span. Additionally, PrizePicks may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remove any method of Deposit at any time at PrizePicks’ sole discretion and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determination.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9.4 Account for Deposited Funds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When you Deposit or earn winnings, your Deposits and winnings after Contests are </w:t>
      </w:r>
      <w:r>
        <w:rPr>
          <w:rFonts w:ascii="Arial" w:hAnsi="Arial" w:eastAsia="Arial"/>
          <w:b w:val="0"/>
          <w:i w:val="0"/>
          <w:color w:val="000000"/>
          <w:sz w:val="24"/>
        </w:rPr>
        <w:t>completed and held in a separate, segregated bank account (the “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Segregated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Account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 held by a third party for the benefit of the User. These funds are not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commingled with any other funds, including, but not limited to, the funds of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Company, and the Company has in place policies and procedures to ensure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Segregated Account funds remain segregated. Vendors, players, and creditors shall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aware that the funds in the Segregated Account do not belong to the Company or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associated Company subsidiary or trustee, although the Company is entitled to income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accruing on the Segregated Account. Further, funds held in the Segregated Account are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not available to creditors of the Company. The funds in the Segregated Account belong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you and other Users, subject to review for verification or evidence of fraud or other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prohibited conduct as described above, and PrizePicks may not use them to cover its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operating expenses or for other purposes. You will not receive interest or other income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on the Segregated Account. </w:t>
      </w:r>
    </w:p>
    <w:p>
      <w:pPr>
        <w:autoSpaceDN w:val="0"/>
        <w:autoSpaceDE w:val="0"/>
        <w:widowControl/>
        <w:spacing w:line="245" w:lineRule="auto" w:before="288" w:after="0"/>
        <w:ind w:left="1440" w:right="1806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Players who believe that funds held by or their accounts with PrizePicks have been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misallocated, compromised or otherwise mishandled, may register a complaint with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online by emailing </w:t>
      </w: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Support@PrizePicks.com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>.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PrizePicks shall use its best</w:t>
      </w:r>
    </w:p>
    <w:p>
      <w:pPr>
        <w:autoSpaceDN w:val="0"/>
        <w:autoSpaceDE w:val="0"/>
        <w:widowControl/>
        <w:spacing w:line="235" w:lineRule="auto" w:before="75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efforts to respond to such complaints within ten (10) days. If PrizePicks determines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relief requested in the complaint will not be granted, its response will set forth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specific reasons therefore. If more information is required for the Company to process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complaint, the response will note the form and nature of the additional information </w:t>
      </w:r>
      <w:r>
        <w:rPr>
          <w:rFonts w:ascii="Arial" w:hAnsi="Arial" w:eastAsia="Arial"/>
          <w:b w:val="0"/>
          <w:i w:val="0"/>
          <w:color w:val="000000"/>
          <w:sz w:val="24"/>
        </w:rPr>
        <w:t>needed.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9.5 Bonuses and Promotions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From time to time, PrizePicks may provide you with promotional discounts or bonuses,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for example, as an incentive to use the Services, to establish an Account, or to refer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others to sign up with PrizePicks. Such promotional programs may be governed by their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own terms and conditions which will be presented at the time of such promotions.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Unless otherwise provided, promotional discounts are non-transferrable and cannot be </w:t>
      </w:r>
      <w:r>
        <w:rPr>
          <w:rFonts w:ascii="Arial" w:hAnsi="Arial" w:eastAsia="Arial"/>
          <w:b w:val="0"/>
          <w:i w:val="0"/>
          <w:color w:val="000000"/>
          <w:sz w:val="24"/>
        </w:rPr>
        <w:t>withdrawn for cash.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Any bonuses or promotions that you do not apply to a Contest (i.e., use) within ninety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(90) days of receipt of the bonuses or promotions shall automatically terminate and </w:t>
      </w:r>
      <w:r>
        <w:rPr>
          <w:rFonts w:ascii="Arial" w:hAnsi="Arial" w:eastAsia="Arial"/>
          <w:b w:val="0"/>
          <w:i w:val="0"/>
          <w:color w:val="000000"/>
          <w:sz w:val="24"/>
        </w:rPr>
        <w:t>become null and void, at PrizePicks’ sole, unlimited discretion.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9.6 Withdrawals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may request a withdrawal of funds from the available cash balance in your Account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at any time. You are the only person or entity authorized to withdraw funds from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Account. The minimum withdrawal is $10.00 (USD). Account holders with pending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Deposits must wait until those funds clear before requesting a withdrawal. Withdrawals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shall only be provided via an ACH bank transfer to your account, an OCT transfer via an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eligible credit card company’s push payment solution or PayPal. Withdrawals that you </w:t>
      </w:r>
      <w:r>
        <w:rPr>
          <w:rFonts w:ascii="Arial" w:hAnsi="Arial" w:eastAsia="Arial"/>
          <w:b w:val="0"/>
          <w:i w:val="0"/>
          <w:color w:val="000000"/>
          <w:sz w:val="24"/>
        </w:rPr>
        <w:t>make from your Account may bear the name of a Company subsidiary.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Users may withdraw their cash Prize awards as well as cash Deposits by using the</w:t>
      </w:r>
      <w:r>
        <w:rPr>
          <w:rFonts w:ascii="Arial" w:hAnsi="Arial" w:eastAsia="Arial"/>
          <w:b w:val="0"/>
          <w:i w:val="0"/>
          <w:color w:val="000000"/>
          <w:sz w:val="24"/>
        </w:rPr>
        <w:t>“</w:t>
      </w:r>
      <w:r>
        <w:rPr>
          <w:rFonts w:ascii="Arial" w:hAnsi="Arial" w:eastAsia="Arial"/>
          <w:b/>
          <w:i w:val="0"/>
          <w:color w:val="000000"/>
          <w:sz w:val="24"/>
        </w:rPr>
        <w:t>Withdrawal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 option on the Site or App or by contacting customer support. PrizePicks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has safeguards in place to prevent unauthorized withdrawals from User Accounts.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may be requested to complete an affidavit of eligibility and a liability/publicity release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(unless prohibited by law), Knowledge Base Authentication verification, and/or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appropriate tax forms and forms of identification as reasonably requested by PrizePicks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 order to complete a withdrawal. If your identity and Account cannot be verified,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will not release the funds from your Account. We also may conduct checks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for Terms and Code of Conduct compliance, including anti-fraud checks on playing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patterns and deposits prior to processing a withdrawal, and we may request additional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information either before permitting a withdrawal or at any point in time after a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withdrawal if PrizePicks unilaterally determines that any such withdrawal(s) potentially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violated either these Terms or any relevant federal, state, local, or international laws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regulations. Failure to comply with this requirement may result in disqualification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forfeiture of any Prizes as well as all monies withdrawn via the Site or App in perpetuity. </w:t>
      </w:r>
    </w:p>
    <w:p>
      <w:pPr>
        <w:autoSpaceDN w:val="0"/>
        <w:autoSpaceDE w:val="0"/>
        <w:widowControl/>
        <w:spacing w:line="235" w:lineRule="auto" w:before="131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Processing of requested funds back may take up to five (5) business days, but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reserves the right to freeze your Account and/or delay a request for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withdrawal of funds for a reasonable period of time pending completion of any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investigation of reported or suspected abuse based on a good faith belief of fraudulent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conduct or conduct that would cause the Company to violate applicable law.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event of such investigation, PrizePicks shall notify you of the nature of the investigation.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Further, processing of funds may take up to ten (10) business days if PrizePicks, in its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sole and unlimited discretion, determines that you must submit tax reporting paperwork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related to the requested withdrawal. If you do not receive your withdrawal within five (5)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business days, please contact customer support.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your Account is closed by us for a violation of the Terms, we reserve the right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determine, in our sole determination, whether to declare as void any transaction placed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by you. If a Prize has been awarded on a closed account due to fraud, PrizePicks may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withhold the Prize, provided that the Prize is then awarded to another participant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 who would have won the Prize had that User not participated. Further, if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have already withdrawn funds, whether Prizes or otherwise (e.g. other monies not won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via Contests), that were, in the sole determination of PrizePicks, the result of a violation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of these Terms and/or federal, state, local, or international law or regulation, then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grant PrizePicks the right to debit the bank account to which these funds were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deposited without reservation and until PrizePicks recoups, in whole, any and all monies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that you improperly withdrew. In such an event, we will first use your Account funds to </w:t>
      </w:r>
      <w:r>
        <w:rPr>
          <w:rFonts w:ascii="Arial" w:hAnsi="Arial" w:eastAsia="Arial"/>
          <w:b w:val="0"/>
          <w:i w:val="0"/>
          <w:color w:val="000000"/>
          <w:sz w:val="24"/>
        </w:rPr>
        <w:t>defray the costs of administration and enforcement of the Terms.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shall, at all times, maintain an account at a bank that is a member of the Federal </w:t>
      </w:r>
      <w:r>
        <w:rPr>
          <w:rFonts w:ascii="Arial" w:hAnsi="Arial" w:eastAsia="Arial"/>
          <w:b w:val="0"/>
          <w:i w:val="0"/>
          <w:color w:val="000000"/>
          <w:sz w:val="24"/>
        </w:rPr>
        <w:t>Reserve ACH System (the “</w:t>
      </w:r>
      <w:r>
        <w:rPr>
          <w:rFonts w:ascii="Arial" w:hAnsi="Arial" w:eastAsia="Arial"/>
          <w:b/>
          <w:i w:val="0"/>
          <w:color w:val="000000"/>
          <w:sz w:val="24"/>
        </w:rPr>
        <w:t>Bank Account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”). You expressly authorize us to debit and/or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credit the Bank Account according to these Terms. You further authorize us, as well as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our third-party payment processors and all related banks, to process electronic funds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transfers through the Bank Account you designate. You represent and warrant that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shall, at all times, maintain a sufficient balance in your Bank Account to cover 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obligations owed to us pursuant to these Terms and further expressly waive all rights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dispute any attachment or other debt collection efforts undertaken by us and/or 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assigns, agents, and partners in instances where you do not maintain a sufficient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balance in your Bank Account to cover all obligations owed to us. Further, you expressly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agree that we, and/or our third-party payment processors and related banks, may debit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such Bank Account held by, or on, your behalf, in order to satisfy any of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obligations to us that arise out of or in any way relate to these Terms, the Site, App, or </w:t>
      </w:r>
      <w:r>
        <w:rPr>
          <w:rFonts w:ascii="Arial" w:hAnsi="Arial" w:eastAsia="Arial"/>
          <w:b w:val="0"/>
          <w:i w:val="0"/>
          <w:color w:val="000000"/>
          <w:sz w:val="24"/>
        </w:rPr>
        <w:t>your use of PrizePicks Services, including, without limitation, Deposits and Withdrawals.</w:t>
      </w:r>
    </w:p>
    <w:p>
      <w:pPr>
        <w:autoSpaceDN w:val="0"/>
        <w:autoSpaceDE w:val="0"/>
        <w:widowControl/>
        <w:spacing w:line="245" w:lineRule="auto" w:before="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This authorization shall survive the termination of these Terms and shall continue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perpetuity until all of your obligations to us are paid in full, including, but not limited to,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obligations described in these Terms. If you wish to revoke your authorization for us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debit the Bank Account, you must submit that request, in writing, in the manner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required for providing notice to PrizePicks as set forth in the Terms, at least 24 hours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prior to the origination of any transaction permitted by the Terms. You may not submit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such notice revoking authorization for us to debit the Bank Account at any point in </w:t>
      </w:r>
      <w:r>
        <w:rPr>
          <w:rFonts w:ascii="Arial" w:hAnsi="Arial" w:eastAsia="Arial"/>
          <w:b w:val="0"/>
          <w:i w:val="0"/>
          <w:color w:val="000000"/>
          <w:sz w:val="24"/>
        </w:rPr>
        <w:t>time after originating the withdrawal.</w:t>
      </w:r>
    </w:p>
    <w:p>
      <w:pPr>
        <w:autoSpaceDN w:val="0"/>
        <w:autoSpaceDE w:val="0"/>
        <w:widowControl/>
        <w:spacing w:line="235" w:lineRule="auto" w:before="78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9.7 Account Inactivity Fee; Abandoned Accounts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To the extent allowed by law, if you, via your Account, have not entered a Contest, </w:t>
      </w:r>
      <w:r>
        <w:rPr>
          <w:rFonts w:ascii="Arial" w:hAnsi="Arial" w:eastAsia="Arial"/>
          <w:b w:val="0"/>
          <w:i w:val="0"/>
          <w:color w:val="000000"/>
          <w:sz w:val="24"/>
        </w:rPr>
        <w:t>made a Deposit or a Withdrawal, or submitted a support ticket (“</w:t>
      </w:r>
      <w:r>
        <w:rPr>
          <w:rFonts w:ascii="Arial" w:hAnsi="Arial" w:eastAsia="Arial"/>
          <w:b/>
          <w:i w:val="0"/>
          <w:color w:val="000000"/>
          <w:sz w:val="24"/>
        </w:rPr>
        <w:t>Account</w:t>
      </w:r>
      <w:r>
        <w:rPr>
          <w:rFonts w:ascii="Arial" w:hAnsi="Arial" w:eastAsia="Arial"/>
          <w:b/>
          <w:i w:val="0"/>
          <w:color w:val="000000"/>
          <w:sz w:val="24"/>
        </w:rPr>
        <w:t>Activities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 </w:t>
      </w:r>
      <w:r>
        <w:rPr>
          <w:rFonts w:ascii="Arial" w:hAnsi="Arial" w:eastAsia="Arial"/>
          <w:b w:val="0"/>
          <w:i w:val="0"/>
          <w:color w:val="000000"/>
          <w:sz w:val="24"/>
        </w:rPr>
        <w:t>for 18 consecutive months, your Account will be deemed inactive (“</w:t>
      </w:r>
      <w:r>
        <w:rPr>
          <w:rFonts w:ascii="Arial" w:hAnsi="Arial" w:eastAsia="Arial"/>
          <w:b/>
          <w:i w:val="0"/>
          <w:color w:val="000000"/>
          <w:sz w:val="24"/>
        </w:rPr>
        <w:t>Inactive Account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Unless prohibited by applicable law, PrizePicks will charge a fee of $4.00 per month on </w:t>
      </w:r>
      <w:r>
        <w:rPr>
          <w:rFonts w:ascii="Arial" w:hAnsi="Arial" w:eastAsia="Arial"/>
          <w:b w:val="0"/>
          <w:i w:val="0"/>
          <w:color w:val="000000"/>
          <w:sz w:val="24"/>
        </w:rPr>
        <w:t>all Inactive Accounts (“</w:t>
      </w:r>
      <w:r>
        <w:rPr>
          <w:rFonts w:ascii="Arial" w:hAnsi="Arial" w:eastAsia="Arial"/>
          <w:b/>
          <w:i w:val="0"/>
          <w:color w:val="000000"/>
          <w:sz w:val="24"/>
        </w:rPr>
        <w:t>Account</w:t>
      </w:r>
      <w:r>
        <w:rPr>
          <w:rFonts w:ascii="Arial" w:hAnsi="Arial" w:eastAsia="Arial"/>
          <w:b/>
          <w:i w:val="0"/>
          <w:color w:val="000000"/>
          <w:sz w:val="24"/>
        </w:rPr>
        <w:t>Inactivity</w:t>
      </w:r>
      <w:r>
        <w:rPr>
          <w:rFonts w:ascii="Arial" w:hAnsi="Arial" w:eastAsia="Arial"/>
          <w:b/>
          <w:i w:val="0"/>
          <w:color w:val="000000"/>
          <w:sz w:val="24"/>
        </w:rPr>
        <w:t>Fee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 until the sooner of: (i) the Account is </w:t>
      </w:r>
      <w:r>
        <w:rPr>
          <w:rFonts w:ascii="Arial" w:hAnsi="Arial" w:eastAsia="Arial"/>
          <w:b w:val="0"/>
          <w:i w:val="0"/>
          <w:color w:val="000000"/>
          <w:sz w:val="24"/>
        </w:rPr>
        <w:t>reactivated by one of the Account Activities; or (ii) the Account has a $0.00 balance.</w:t>
      </w:r>
    </w:p>
    <w:p>
      <w:pPr>
        <w:autoSpaceDN w:val="0"/>
        <w:autoSpaceDE w:val="0"/>
        <w:widowControl/>
        <w:spacing w:line="245" w:lineRule="auto" w:before="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will provide all Users subject to an Account Inactivity Fee with at least 30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days’ notice prior to the first deduction of fees. This Section shall not be applicable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users in Massachusetts, New York, or other jurisdictions which maintain separate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requirements for Inactive Accounts.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To the extent allowed by law, we reserve the right to transfer the account funds to an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account payable and to suspend any further account statements. If we have had no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other sufficient contact with you regarding an Inactive Account within the period </w:t>
      </w:r>
      <w:r>
        <w:rPr>
          <w:rFonts w:ascii="Arial" w:hAnsi="Arial" w:eastAsia="Arial"/>
          <w:b w:val="0"/>
          <w:i w:val="0"/>
          <w:color w:val="000000"/>
          <w:sz w:val="24"/>
        </w:rPr>
        <w:t>specified by state law, the account will be presumed to be abandoned (“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Abandoned </w:t>
      </w:r>
      <w:r>
        <w:rPr>
          <w:rFonts w:ascii="Arial" w:hAnsi="Arial" w:eastAsia="Arial"/>
          <w:b/>
          <w:i w:val="0"/>
          <w:color w:val="000000"/>
          <w:sz w:val="24"/>
        </w:rPr>
        <w:t>Account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”). Funds in Abandoned Accounts will be reported and remitted in accordance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 state law. Once funds have been turned over to the state, we have no further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liability to you for such funds and if you choose to reclaim such funds, you must comply </w:t>
      </w:r>
      <w:r>
        <w:rPr>
          <w:rFonts w:ascii="Arial" w:hAnsi="Arial" w:eastAsia="Arial"/>
          <w:b w:val="0"/>
          <w:i w:val="0"/>
          <w:color w:val="000000"/>
          <w:sz w:val="24"/>
        </w:rPr>
        <w:t>with applicable laws governing the same.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Family members of deceased Users may contact PrizePicks to provide proof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decedent’s death. PrizePicks may in its sole discretion decide to report and remit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funds in the deceased User’s account as an Abandoned Account prior to the time </w:t>
      </w:r>
      <w:r>
        <w:rPr>
          <w:rFonts w:ascii="Arial" w:hAnsi="Arial" w:eastAsia="Arial"/>
          <w:b w:val="0"/>
          <w:i w:val="0"/>
          <w:color w:val="000000"/>
          <w:sz w:val="24"/>
        </w:rPr>
        <w:t>required to designate the account as an Inactive Account.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9.8 U.S. Dollars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All Deposits and withdrawals will be denominated in U.S. dollars unless otherwise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expressly stated. If you make a Deposit that is denominated in a currency other than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U.S. dollars, please be aware that the funds will be converted into U.S. dollars by 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Payment Processors (defined below) or your financial institution and you may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charged a service fee for such conversion. Please also be aware that our Payment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Processors and/or your financial institution may use different conversion rates for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deposit, withdrawal, and refund transactions. The conversion rate used is not under 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control and we recommend that you contact your financial institution directly for more </w:t>
      </w:r>
      <w:r>
        <w:rPr>
          <w:rFonts w:ascii="Arial" w:hAnsi="Arial" w:eastAsia="Arial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9.9 Taxation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All taxes associated with the receipt of any Prize are the sole responsibility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winner. In the event that the awarding of Prizes to winners of Contests is challenged by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legal authority, PrizePicks reserves the right in its sole discretion to determine </w:t>
      </w:r>
      <w:r>
        <w:rPr>
          <w:rFonts w:ascii="Arial" w:hAnsi="Arial" w:eastAsia="Arial"/>
          <w:b w:val="0"/>
          <w:i w:val="0"/>
          <w:color w:val="000000"/>
          <w:sz w:val="24"/>
        </w:rPr>
        <w:t>whether or not to award such Prizes.</w:t>
      </w:r>
    </w:p>
    <w:p>
      <w:pPr>
        <w:autoSpaceDN w:val="0"/>
        <w:autoSpaceDE w:val="0"/>
        <w:widowControl/>
        <w:spacing w:line="235" w:lineRule="auto" w:before="103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Each year all winners who have won $600 or more during the previous year must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provide updated address and social security details to PrizePicks. These details will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used to allow PrizePicks to comply with tax regulations and may be shared with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appropriate tax and/or law enforcement authorities at PrizePicks’ sole discretion.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accordance with PrizePicks’ policy, and in compliance with United States Internal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Revenue Service regulations, PrizePicks may be required to submit a Form 1099-MISC,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Miscellaneous Income (Form 1099) with the Internal Revenue Service (IRS) or other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appropriate form to any person who wins (winnings less entry fees) in excess of $600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(USD) on the Site in a given year. Depending on the jurisdiction in which you reside,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require you to complete a Form W-9, Request for Taxpayer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Identification Number (TIN) and Certification and/or additional tax forms. This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information will be used to file the Form 1099 with the IRS. PrizePicks reserves the right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suspend all account activity, including any payments and/or withdrawals, until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complete and valid IRS Form W-9 is provided. PrizePicks reserves the right to withhold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(from your existing Account balance and/or from future net winnings) any amount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required to be withheld by law. You remain solely responsible for filing and paying 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federal, state, and other taxes in accordance with the laws that apply in your state,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territory, jurisdiction, province, and/or country of residence. Further, it is your sole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responsibility to provide PrizePicks, upon request, with all personal information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necessary to submit a Form 1099-MISC. If you fail to provide all requested information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therefore prevent PrizePicks from filing all pertinent tax forms, including the Form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1099-MISC, then you bear all responsibility, and you indemnify, and hold harmless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from any resulting liability, lawsuit, judgment, or any other action stemming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from this failure. PrizePicks does not provide tax advice, nor should any statements in </w:t>
      </w:r>
      <w:r>
        <w:rPr>
          <w:rFonts w:ascii="Arial" w:hAnsi="Arial" w:eastAsia="Arial"/>
          <w:b w:val="0"/>
          <w:i w:val="0"/>
          <w:color w:val="000000"/>
          <w:sz w:val="24"/>
        </w:rPr>
        <w:t>these Terms or on the Service be construed as tax advice.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10. Third-Party Payment Processor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uses third-party electronic payment processors and financial institutions </w:t>
      </w:r>
      <w:r>
        <w:rPr>
          <w:rFonts w:ascii="Arial" w:hAnsi="Arial" w:eastAsia="Arial"/>
          <w:b w:val="0"/>
          <w:i w:val="0"/>
          <w:color w:val="000000"/>
          <w:sz w:val="24"/>
        </w:rPr>
        <w:t>(“</w:t>
      </w:r>
      <w:r>
        <w:rPr>
          <w:rFonts w:ascii="Arial" w:hAnsi="Arial" w:eastAsia="Arial"/>
          <w:b/>
          <w:i w:val="0"/>
          <w:color w:val="000000"/>
          <w:sz w:val="24"/>
        </w:rPr>
        <w:t>Payment</w:t>
      </w:r>
      <w:r>
        <w:rPr>
          <w:rFonts w:ascii="Arial" w:hAnsi="Arial" w:eastAsia="Arial"/>
          <w:b/>
          <w:i w:val="0"/>
          <w:color w:val="000000"/>
          <w:sz w:val="24"/>
        </w:rPr>
        <w:t>Processor(s)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 to process Deposits and/or payments for services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products offered via the Services. The information that we provide to and receive from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these Payment Processors and the manner in which such information is used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disclosed is described in further detail in the Privacy Policy. You irrevocably authorize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us, as necessary, to instruct such Payment Processors to handle payments and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irrevocably agree that PrizePicks may give such instructions on your behalf in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accordance with your requests as submitted through the Services. You agree to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bound by the terms and conditions of each applicable Payment Processor, and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event of a conflict between these Terms and the Payment Processors' terms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conditions, then these Terms shall prevail. You further agree that PrizePicks is not liable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for any loss caused by any unauthorized use of your credit card or other method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payment by a third party in connection with your use of the Services, except as a result </w:t>
      </w:r>
      <w:r>
        <w:rPr>
          <w:rFonts w:ascii="Arial" w:hAnsi="Arial" w:eastAsia="Arial"/>
          <w:b w:val="0"/>
          <w:i w:val="0"/>
          <w:color w:val="000000"/>
          <w:sz w:val="24"/>
        </w:rPr>
        <w:t>of the recklessness or wanton disregard of PrizePicks or its employees.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10.1 Indemnification.</w:t>
      </w:r>
    </w:p>
    <w:p>
      <w:pPr>
        <w:autoSpaceDN w:val="0"/>
        <w:autoSpaceDE w:val="0"/>
        <w:widowControl/>
        <w:spacing w:line="235" w:lineRule="auto" w:before="12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agree to indemnify, defend and hold harmless PrizePicks, its parents, subsidiaries,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affiliates, and agents, as well as the officers, directors, employees, shareholders,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representatives of the foregoing entities, from and against any and all losses, damages,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liability, claims, settlements, injury to all persons and property, and costs and expenses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(including without limitation, reasonable attorneys’ fees and expenses) as incurred,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resulting from, arising out of, or related to, your participation in a contest, your use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Services, Site, App, or content, our use of information that you submit to us,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misrepresentations made by you, your breach or violation of the Terms, your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infringement of any intellectual property or other right of any other person or entity,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receipt, ownership, use or misuse of any prize, and any claims, judgments,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prosecutions, regulatory or administrative actions taken by a local, state, or federal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government as a result of your use of PrizePicks and its platforms to violate a local, </w:t>
      </w:r>
      <w:r>
        <w:rPr>
          <w:rFonts w:ascii="Arial" w:hAnsi="Arial" w:eastAsia="Arial"/>
          <w:b w:val="0"/>
          <w:i w:val="0"/>
          <w:color w:val="000000"/>
          <w:sz w:val="24"/>
        </w:rPr>
        <w:t>state, or federal law or regulation.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or an affiliate will provide you with prompt written notice of a claim it believes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is subject to indemnification under this provision and permit you to control the defense,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settlement, adjustment, or compromise of the claim, but PrizePicks may, at its sole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discretion, elect to solely control the defense, settlement, adjustment, or compromise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claim, in which event: (A) you agree to cooperate with PrizePicks’ sole control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provide any assistance that may be reasonably necessary, and (B) you shall not be </w:t>
      </w:r>
      <w:r>
        <w:rPr>
          <w:rFonts w:ascii="Arial" w:hAnsi="Arial" w:eastAsia="Arial"/>
          <w:b w:val="0"/>
          <w:i w:val="0"/>
          <w:color w:val="000000"/>
          <w:sz w:val="24"/>
        </w:rPr>
        <w:t>relieved of your indemnification and hold harmless obligations under this Section 10.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employ counsel at its own expense to assist it with respect to the claim,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but if such counsel is necessary because of a conflict of interest of either you or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counsel, or because you do not assume control of the claim, you will bear the expense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of such PrizePicks-employed counsel. PrizePicks shall have no authority to settle a </w:t>
      </w:r>
      <w:r>
        <w:rPr>
          <w:rFonts w:ascii="Arial" w:hAnsi="Arial" w:eastAsia="Arial"/>
          <w:b w:val="0"/>
          <w:i w:val="0"/>
          <w:color w:val="000000"/>
          <w:sz w:val="24"/>
        </w:rPr>
        <w:t>claim on your behalf.</w:t>
      </w:r>
    </w:p>
    <w:p>
      <w:pPr>
        <w:autoSpaceDN w:val="0"/>
        <w:autoSpaceDE w:val="0"/>
        <w:widowControl/>
        <w:spacing w:line="245" w:lineRule="auto" w:before="288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This indemnification provision applies to direct party claims (any claims You bring </w:t>
      </w:r>
      <w:r>
        <w:rPr>
          <w:rFonts w:ascii="Arial" w:hAnsi="Arial" w:eastAsia="Arial"/>
          <w:b w:val="0"/>
          <w:i w:val="0"/>
          <w:color w:val="000000"/>
          <w:sz w:val="24"/>
        </w:rPr>
        <w:t>against PrizePicks) in addition to third-party claims.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11. Marketing Cooperation.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By participating in any Contest or PrizePicks promotion in which you win a Prize,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which takes the form of a Contest, in which you successfully progress to a second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subsequent round, you agree to cooperate in all advertising, marketing and publicity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material and activities we may, at our expense, produce or arrange. You also agree, if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requested: (a) to wear any branded clothing or attire we may provide; and (b) to sign, if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requested, an irrevocable release form allowing us, without any compensation being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payable, to use your name, photograph, likeness, details of the country and/or city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where you live, any comments made by or attributed to you, and to incorporate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such information and any audio/visual recording or broadcast for such promotional </w:t>
      </w:r>
      <w:r>
        <w:rPr>
          <w:rFonts w:ascii="Arial" w:hAnsi="Arial" w:eastAsia="Arial"/>
          <w:b w:val="0"/>
          <w:i w:val="0"/>
          <w:color w:val="000000"/>
          <w:sz w:val="24"/>
        </w:rPr>
        <w:t>purposes, in any media, throughout the world.</w:t>
      </w:r>
    </w:p>
    <w:p>
      <w:pPr>
        <w:autoSpaceDN w:val="0"/>
        <w:autoSpaceDE w:val="0"/>
        <w:widowControl/>
        <w:spacing w:line="245" w:lineRule="auto" w:before="288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Where you participate in any event which we host or arrange in connection with a </w:t>
      </w:r>
      <w:r>
        <w:rPr>
          <w:rFonts w:ascii="Arial" w:hAnsi="Arial" w:eastAsia="Arial"/>
          <w:b w:val="0"/>
          <w:i w:val="0"/>
          <w:color w:val="000000"/>
          <w:sz w:val="24"/>
        </w:rPr>
        <w:t>Contest or promotion, you agree not to make use of any third-party branding or</w:t>
      </w:r>
    </w:p>
    <w:p>
      <w:pPr>
        <w:autoSpaceDN w:val="0"/>
        <w:autoSpaceDE w:val="0"/>
        <w:widowControl/>
        <w:spacing w:line="235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advertising for any organization which we consider to be our competitor, including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without limitation any branding or advertising for any other gaming company, and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agree not to conduct yourself in a manner that might, in our reasonable opinion, bring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us, any of our affiliates or any of our or their respective brands into disrepute.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event of any breach of this requirement, we reserve the right not to award a Prize or to </w:t>
      </w:r>
      <w:r>
        <w:rPr>
          <w:rFonts w:ascii="Arial" w:hAnsi="Arial" w:eastAsia="Arial"/>
          <w:b w:val="0"/>
          <w:i w:val="0"/>
          <w:color w:val="000000"/>
          <w:sz w:val="24"/>
        </w:rPr>
        <w:t>request the return of any Prize awarded.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With respect to any lineup submission you make in the course of participating in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Contest or PrizePicks promotion, you declare that the relevant material will be all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own original work and will not infringe on the intellectual property rights or other rights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person. You agree to assign all rights (including intellectual property rights) for such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material, and if moral rights exist, you agree to waive such rights. Moral rights are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rights to claim authorship of the work and to object to any distortion, modification of,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other derogatory action in relation to said work, that would be prejudicial to the author’s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honor or reputation. You agree to execute all documents and to do any other things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reasonably necessary to assure our title to such material, and to allow us to fully use </w:t>
      </w:r>
      <w:r>
        <w:rPr>
          <w:rFonts w:ascii="Arial" w:hAnsi="Arial" w:eastAsia="Arial"/>
          <w:b w:val="0"/>
          <w:i w:val="0"/>
          <w:color w:val="000000"/>
          <w:sz w:val="24"/>
        </w:rPr>
        <w:t>and exploit such material.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12. Availability of the Services.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acknowledge that there may be interruptions in service or events that are beyond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our control. While we use reasonable efforts to keep the Services accessible,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 may be unavailable from time to time for any reason including, without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limitation, system down time for routine maintenance. You further understand that there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may be interruptions in service or events on third-party sites that may affect your use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Services and that are beyond our control to prevent or correct. Interruptions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 that are beyond our control shall not serve as a basis to demand a full or </w:t>
      </w:r>
      <w:r>
        <w:rPr>
          <w:rFonts w:ascii="Arial" w:hAnsi="Arial" w:eastAsia="Arial"/>
          <w:b w:val="0"/>
          <w:i w:val="0"/>
          <w:color w:val="000000"/>
          <w:sz w:val="24"/>
        </w:rPr>
        <w:t>partial refund of any prepaid fees.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limit access, via technological means, to the Services in the Excluded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Jurisdictions. If you attempt to Deposit or play in any Contest while located in an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Excluded Jurisdiction, you may be in violation of the law of such Excluded Jurisdiction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these Terms, and subject to having your Account suspended or terminated, 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Deposits made while in an Excluded Jurisdiction may be returned to you, all entries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made, whether completed or in progress, may be voided and refunded, and all Prizes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won may be refunded, voided and returned to PrizePicks. You hereby agree that we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cannot be held liable if laws applicable to you restrict or prohibit your participation. We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make no representations or warranties, implicit or explicit, as to your legal right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participate in any service offered nor shall any person affiliated, or claiming affiliation,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 us have authority to make any such representations or warranties. We do not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intend that the Site or App and the Services to be used by persons are present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jurisdictions in which the playing of fantasy sports contests may be prohibited or </w:t>
      </w:r>
      <w:r>
        <w:rPr>
          <w:rFonts w:ascii="Arial" w:hAnsi="Arial" w:eastAsia="Arial"/>
          <w:b w:val="0"/>
          <w:i w:val="0"/>
          <w:color w:val="000000"/>
          <w:sz w:val="24"/>
        </w:rPr>
        <w:t>restricted.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13. Use of Personally Identifiable Information.</w:t>
      </w:r>
    </w:p>
    <w:p>
      <w:pPr>
        <w:autoSpaceDN w:val="0"/>
        <w:autoSpaceDE w:val="0"/>
        <w:widowControl/>
        <w:spacing w:line="235" w:lineRule="auto" w:before="9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acknowledge that when you download, install, or use the App, Site or access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 through another device, PrizePicks may use automatic means (including, for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example, cookies and web beacons) to collect information about your devices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about your use of the Services. You also may be required to provide personally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identifiable information about yourself as a condition of downloading, installing, or using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Services. All information we collect through or in connection with the Services 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subject to the Privacy Policy, which is expressly incorporated herein, located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at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https://www.PrizePicks.com/privacy-policy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further acknowledge that by providing your cell phone number to PrizePicks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consent to receive non-marketing and informational text messages from time to time. </w:t>
      </w:r>
      <w:r>
        <w:rPr>
          <w:rFonts w:ascii="Arial" w:hAnsi="Arial" w:eastAsia="Arial"/>
          <w:b w:val="0"/>
          <w:i w:val="0"/>
          <w:color w:val="000000"/>
          <w:sz w:val="24"/>
        </w:rPr>
        <w:t>Consent is not a condition of service.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14. Carrier Fees.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Use of the Services may involve transmission of data through your carrier or service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provider's network. You are responsible for all carrier, text/SMS, data, or other related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fees or charges you incur from your carrier or service provider in connection with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related to your use of the Services. PrizePicks assumes no liability or responsibility for </w:t>
      </w:r>
      <w:r>
        <w:rPr>
          <w:rFonts w:ascii="Arial" w:hAnsi="Arial" w:eastAsia="Arial"/>
          <w:b w:val="0"/>
          <w:i w:val="0"/>
          <w:color w:val="000000"/>
          <w:sz w:val="24"/>
        </w:rPr>
        <w:t>the payment of any charges you may incur.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15. Updates for the App.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from time to time and in its sole discretion develop and provide App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updates, which may include upgrades, bug fixes, patches, other error corrections, </w:t>
      </w:r>
      <w:r>
        <w:rPr>
          <w:rFonts w:ascii="Arial" w:hAnsi="Arial" w:eastAsia="Arial"/>
          <w:b w:val="0"/>
          <w:i w:val="0"/>
          <w:color w:val="000000"/>
          <w:sz w:val="24"/>
        </w:rPr>
        <w:t>and/or new features (collectively, including related documentation, “</w:t>
      </w:r>
      <w:r>
        <w:rPr>
          <w:rFonts w:ascii="Arial" w:hAnsi="Arial" w:eastAsia="Arial"/>
          <w:b/>
          <w:i w:val="0"/>
          <w:color w:val="000000"/>
          <w:sz w:val="24"/>
        </w:rPr>
        <w:t>Updates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”). Updates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may also modify or delete certain features and functionality. You agree that PrizePicks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has no obligation to provide Updates or to continue to provide or enable any particular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features or functionality. Based on your Device settings when your Device is connected </w:t>
      </w:r>
      <w:r>
        <w:rPr>
          <w:rFonts w:ascii="Arial" w:hAnsi="Arial" w:eastAsia="Arial"/>
          <w:b w:val="0"/>
          <w:i w:val="0"/>
          <w:color w:val="000000"/>
          <w:sz w:val="24"/>
        </w:rPr>
        <w:t>to the internet either: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(a) the App will automatically download and install all available Updates; or</w:t>
      </w:r>
    </w:p>
    <w:p>
      <w:pPr>
        <w:autoSpaceDN w:val="0"/>
        <w:autoSpaceDE w:val="0"/>
        <w:widowControl/>
        <w:spacing w:line="233" w:lineRule="auto" w:before="28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4"/>
        </w:rPr>
        <w:t>(b) you may receive notice of or be prompted to download and install available Updates.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shall promptly download and install all Updates and acknowledge and agree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App or portions thereof may not properly operate should you fail to do so.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further agree that all Updates will be deemed part of the App and be subject to all of the </w:t>
      </w:r>
      <w:r>
        <w:rPr>
          <w:rFonts w:ascii="Arial" w:hAnsi="Arial" w:eastAsia="Arial"/>
          <w:b w:val="0"/>
          <w:i w:val="0"/>
          <w:color w:val="000000"/>
          <w:sz w:val="24"/>
        </w:rPr>
        <w:t>Terms.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16. Rules and Prohibited Conduct.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As a condition of use, you agree not to use the Services for any purpose that 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prohibited by the Terms, Code of Conduct, or federal, state, local, or international laws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regulations. The Services are provided only for your own personal, non-commercial </w:t>
      </w:r>
      <w:r>
        <w:rPr>
          <w:rFonts w:ascii="Arial" w:hAnsi="Arial" w:eastAsia="Arial"/>
          <w:b w:val="0"/>
          <w:i w:val="0"/>
          <w:color w:val="000000"/>
          <w:sz w:val="24"/>
        </w:rPr>
        <w:t>use. You are responsible for all of your activity in connection with the Services.</w:t>
      </w:r>
    </w:p>
    <w:p>
      <w:pPr>
        <w:autoSpaceDN w:val="0"/>
        <w:autoSpaceDE w:val="0"/>
        <w:widowControl/>
        <w:spacing w:line="235" w:lineRule="auto" w:before="64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You understand and agree that you will not use the Services to engage in the </w:t>
      </w:r>
      <w:r>
        <w:rPr>
          <w:rFonts w:ascii="Arial" w:hAnsi="Arial" w:eastAsia="Arial"/>
          <w:b/>
          <w:i w:val="0"/>
          <w:color w:val="000000"/>
          <w:sz w:val="24"/>
        </w:rPr>
        <w:t>prohibited conduct below: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(a) copy the Services, except as expressly permitted by the license provided in Section </w:t>
      </w:r>
      <w:r>
        <w:rPr>
          <w:rFonts w:ascii="Arial" w:hAnsi="Arial" w:eastAsia="Arial"/>
          <w:b w:val="0"/>
          <w:i w:val="0"/>
          <w:color w:val="000000"/>
          <w:sz w:val="24"/>
        </w:rPr>
        <w:t>16 of the Terms;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(b) sell, share, co-own, or otherwise transfer your Account;</w:t>
      </w:r>
    </w:p>
    <w:p>
      <w:pPr>
        <w:autoSpaceDN w:val="0"/>
        <w:autoSpaceDE w:val="0"/>
        <w:widowControl/>
        <w:spacing w:line="245" w:lineRule="auto" w:before="288" w:after="0"/>
        <w:ind w:left="14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(c) modify, translate, adapt, or otherwise create derivative works or improvements, </w:t>
      </w:r>
      <w:r>
        <w:rPr>
          <w:rFonts w:ascii="Arial" w:hAnsi="Arial" w:eastAsia="Arial"/>
          <w:b w:val="0"/>
          <w:i w:val="0"/>
          <w:color w:val="000000"/>
          <w:sz w:val="24"/>
        </w:rPr>
        <w:t>whether or not patentable, of the Services;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(d) reverse engineer, disassemble, decompile, decode, or otherwise attempt to derive or </w:t>
      </w:r>
      <w:r>
        <w:rPr>
          <w:rFonts w:ascii="Arial" w:hAnsi="Arial" w:eastAsia="Arial"/>
          <w:b w:val="0"/>
          <w:i w:val="0"/>
          <w:color w:val="000000"/>
          <w:sz w:val="24"/>
        </w:rPr>
        <w:t>gain access to the source code of the Site or App or any part thereof;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(e) remove, delete, alter, or obscure any trademarks or any copyright, trademark,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patent, or other intellectual property or proprietary rights notices from the Site or App, </w:t>
      </w:r>
      <w:r>
        <w:rPr>
          <w:rFonts w:ascii="Arial" w:hAnsi="Arial" w:eastAsia="Arial"/>
          <w:b w:val="0"/>
          <w:i w:val="0"/>
          <w:color w:val="000000"/>
          <w:sz w:val="24"/>
        </w:rPr>
        <w:t>including any copy thereof;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(f) rent, lease, lend, sell, sublicense, assign, distribute, publish, transfer, or otherwise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make available the Site or App, or any features or functionality of the Site or App, to any </w:t>
      </w:r>
      <w:r>
        <w:rPr>
          <w:rFonts w:ascii="Arial" w:hAnsi="Arial" w:eastAsia="Arial"/>
          <w:b w:val="0"/>
          <w:i w:val="0"/>
          <w:color w:val="000000"/>
          <w:sz w:val="24"/>
        </w:rPr>
        <w:t>third party for any reason;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(g) remove, disable, circumvent, or otherwise create or implement any workaround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copy protection, rights management, or security features in or protecting the Site or </w:t>
      </w:r>
      <w:r>
        <w:rPr>
          <w:rFonts w:ascii="Arial" w:hAnsi="Arial" w:eastAsia="Arial"/>
          <w:b w:val="0"/>
          <w:i w:val="0"/>
          <w:color w:val="000000"/>
          <w:sz w:val="24"/>
        </w:rPr>
        <w:t>App;</w:t>
      </w:r>
    </w:p>
    <w:p>
      <w:pPr>
        <w:autoSpaceDN w:val="0"/>
        <w:autoSpaceDE w:val="0"/>
        <w:widowControl/>
        <w:spacing w:line="245" w:lineRule="auto" w:before="288" w:after="0"/>
        <w:ind w:left="14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(h) use your Account to impersonate another natural person, or misrepresent your </w:t>
      </w:r>
      <w:r>
        <w:rPr>
          <w:rFonts w:ascii="Arial" w:hAnsi="Arial" w:eastAsia="Arial"/>
          <w:b w:val="0"/>
          <w:i w:val="0"/>
          <w:color w:val="000000"/>
          <w:sz w:val="24"/>
        </w:rPr>
        <w:t>identity or affiliation with any person or organization;</w:t>
      </w:r>
    </w:p>
    <w:p>
      <w:pPr>
        <w:autoSpaceDN w:val="0"/>
        <w:autoSpaceDE w:val="0"/>
        <w:widowControl/>
        <w:spacing w:line="245" w:lineRule="auto" w:before="288" w:after="0"/>
        <w:ind w:left="14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(i) use the App in any way that violates any applicable federal, state, local,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international law or regulation (including, without limitation, any laws regarding the </w:t>
      </w:r>
      <w:r>
        <w:rPr>
          <w:rFonts w:ascii="Arial" w:hAnsi="Arial" w:eastAsia="Arial"/>
          <w:b w:val="0"/>
          <w:i w:val="0"/>
          <w:color w:val="000000"/>
          <w:sz w:val="24"/>
        </w:rPr>
        <w:t>export of data or software to and from the US or other countries);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(j) engage in any other conduct that restricts or inhibits anyone’s use or enjoyment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Site or App, or which, as determined by PrizePicks, may harm PrizePicks or users </w:t>
      </w:r>
      <w:r>
        <w:rPr>
          <w:rFonts w:ascii="Arial" w:hAnsi="Arial" w:eastAsia="Arial"/>
          <w:b w:val="0"/>
          <w:i w:val="0"/>
          <w:color w:val="000000"/>
          <w:sz w:val="24"/>
        </w:rPr>
        <w:t>of the Site or App or expose them to liability;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(k) use the Site or App in a manner that could disable, overburden, damage, or impair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Site or App, or interfere with another party’s use of the Site or App, including their </w:t>
      </w:r>
      <w:r>
        <w:rPr>
          <w:rFonts w:ascii="Arial" w:hAnsi="Arial" w:eastAsia="Arial"/>
          <w:b w:val="0"/>
          <w:i w:val="0"/>
          <w:color w:val="000000"/>
          <w:sz w:val="24"/>
        </w:rPr>
        <w:t>ability to engage in real time activities through the Site or App;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(l) use any robot, spider, or other automatic device, process, or means to access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Site or App for any purpose, including monitoring or copying any of the material on the </w:t>
      </w:r>
      <w:r>
        <w:rPr>
          <w:rFonts w:ascii="Arial" w:hAnsi="Arial" w:eastAsia="Arial"/>
          <w:b w:val="0"/>
          <w:i w:val="0"/>
          <w:color w:val="000000"/>
          <w:sz w:val="24"/>
        </w:rPr>
        <w:t>Site or App;</w:t>
      </w:r>
    </w:p>
    <w:p>
      <w:pPr>
        <w:autoSpaceDN w:val="0"/>
        <w:autoSpaceDE w:val="0"/>
        <w:widowControl/>
        <w:spacing w:line="235" w:lineRule="auto" w:before="1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(m) introduce any viruses, Trojan horses, worms, logic bombs, or other material that is </w:t>
      </w:r>
      <w:r>
        <w:rPr>
          <w:rFonts w:ascii="Arial" w:hAnsi="Arial" w:eastAsia="Arial"/>
          <w:b w:val="0"/>
          <w:i w:val="0"/>
          <w:color w:val="000000"/>
          <w:sz w:val="24"/>
        </w:rPr>
        <w:t>malicious or technologically harmful;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(n) attempt to gain unauthorized access to, interfere with, damage, or disrupt any parts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of the Site or App, the server on which any portion of the Site or App is stored, or any </w:t>
      </w:r>
      <w:r>
        <w:rPr>
          <w:rFonts w:ascii="Arial" w:hAnsi="Arial" w:eastAsia="Arial"/>
          <w:b w:val="0"/>
          <w:i w:val="0"/>
          <w:color w:val="000000"/>
          <w:sz w:val="24"/>
        </w:rPr>
        <w:t>server, computer, or database connected to the Site or App;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(o) attack the Site or App via a denial-of-service attack or a distributed denial-of-service </w:t>
      </w:r>
      <w:r>
        <w:rPr>
          <w:rFonts w:ascii="Arial" w:hAnsi="Arial" w:eastAsia="Arial"/>
          <w:b w:val="0"/>
          <w:i w:val="0"/>
          <w:color w:val="000000"/>
          <w:sz w:val="24"/>
        </w:rPr>
        <w:t>attack; or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(p) otherwise attempt to interfere with the proper working of the Site or App.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for any reason, PrizePicks determines that you have failed to follow the rules in this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Section, we reserve the right to prohibit any and all current or future use of the Services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(or any portion thereof) by you. If we have reason to suspect, or learn that anyone 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violating these Terms, we may investigate and/or take legal action as necessary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including bringing a lawsuit for damages caused by the violation. We reserve the right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investigate and take appropriate legal action, including without limitation, cooperating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 and assisting law enforcement or government agencies in any resulting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investigations of illegal conduct.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An attempt by a User or other individual to deliberately damage the Site or App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undermine the legitimate operation of a Contest is a violation of criminal and/or civil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laws. Should such an attempt be made, PrizePicks reserves the right to seek damages </w:t>
      </w:r>
      <w:r>
        <w:rPr>
          <w:rFonts w:ascii="Arial" w:hAnsi="Arial" w:eastAsia="Arial"/>
          <w:b w:val="0"/>
          <w:i w:val="0"/>
          <w:color w:val="000000"/>
          <w:sz w:val="24"/>
        </w:rPr>
        <w:t>and other remedies from any such person to the full extent permitted by law.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17. Term and Termination.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These Terms and the Code of Conduct are in effect from the Effective Date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terminate when replaced by new versions, on the effective date of those new versions.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You, as a User, are subject to whatever version is in effect at any given time, subject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other provisions of the Terms. 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PrizePicks may terminate the Terms and Code of Conduct at any time without notice.</w:t>
      </w:r>
    </w:p>
    <w:p>
      <w:pPr>
        <w:autoSpaceDN w:val="0"/>
        <w:autoSpaceDE w:val="0"/>
        <w:widowControl/>
        <w:spacing w:line="245" w:lineRule="auto" w:before="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Terms and Code of Conduct shall be terminated immediately if PrizePicks ceases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support the Services, which PrizePicks may do in its sole discretion. Such termination </w:t>
      </w:r>
      <w:r>
        <w:rPr>
          <w:rFonts w:ascii="Arial" w:hAnsi="Arial" w:eastAsia="Arial"/>
          <w:b w:val="0"/>
          <w:i w:val="0"/>
          <w:color w:val="000000"/>
          <w:sz w:val="24"/>
        </w:rPr>
        <w:t>will not limit any of PrizePicks’ rights or remedies at law or in equity.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may cancel your Account at any time through your Account settings or by sending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 an email at the contact information at the bottom of the page. Subject to other </w:t>
      </w:r>
      <w:r>
        <w:rPr>
          <w:rFonts w:ascii="Arial" w:hAnsi="Arial" w:eastAsia="Arial"/>
          <w:b w:val="0"/>
          <w:i w:val="0"/>
          <w:color w:val="000000"/>
          <w:sz w:val="24"/>
        </w:rPr>
        <w:t>provisions of these Terms, you are not entitled to any refunds.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suspend or cancel your Account without notice or refund to you if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violate these Terms. If your Account is canceled, PrizePicks reserves the right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remove your Account information along with any Account settings from our servers with </w:t>
      </w:r>
      <w:r>
        <w:rPr>
          <w:rFonts w:ascii="Arial" w:hAnsi="Arial" w:eastAsia="Arial"/>
          <w:b w:val="0"/>
          <w:i w:val="0"/>
          <w:color w:val="000000"/>
          <w:sz w:val="24"/>
        </w:rPr>
        <w:t>no liability or notice to you. Once your Account information and Account settings are</w:t>
      </w:r>
    </w:p>
    <w:p>
      <w:pPr>
        <w:autoSpaceDN w:val="0"/>
        <w:autoSpaceDE w:val="0"/>
        <w:widowControl/>
        <w:spacing w:line="235" w:lineRule="auto" w:before="71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removed, you will not be able to recover this data and you may lose access to all of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Content (except that Content stored/published to third-party websites will remain on said </w:t>
      </w:r>
      <w:r>
        <w:rPr>
          <w:rFonts w:ascii="Arial" w:hAnsi="Arial" w:eastAsia="Arial"/>
          <w:b w:val="0"/>
          <w:i w:val="0"/>
          <w:color w:val="000000"/>
          <w:sz w:val="24"/>
        </w:rPr>
        <w:t>third-party websites pursuant to those website’s terms and conditions).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Following termination of your Account, your license to use PrizePicks’ Content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automatically terminates, and PrizePicks has no obligation to provide you with use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Services. All provisions of these Terms that by their nature should survive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termination shall survive termination, including, without limitation, ownership provisions,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warranty disclaimers, indemnity, and limitations of liability. You acknowledge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understand that our rights regarding any User Content (as further defined below) before </w:t>
      </w:r>
      <w:r>
        <w:rPr>
          <w:rFonts w:ascii="Arial" w:hAnsi="Arial" w:eastAsia="Arial"/>
          <w:b w:val="0"/>
          <w:i w:val="0"/>
          <w:color w:val="000000"/>
          <w:sz w:val="24"/>
        </w:rPr>
        <w:t>termination shall survive termination.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18. Advertisements and Third-Party Sites.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Services may contain third party advertisements and/or sponsorships.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advertisers and sponsors that provide these advertisements or sponsorships are solely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responsible for ensuring that the materials submitted for inclusion on the Services are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accurate and that they comply with all applicable laws. We are not responsible for the </w:t>
      </w:r>
      <w:r>
        <w:rPr>
          <w:rFonts w:ascii="Arial" w:hAnsi="Arial" w:eastAsia="Arial"/>
          <w:b w:val="0"/>
          <w:i w:val="0"/>
          <w:color w:val="000000"/>
          <w:sz w:val="24"/>
        </w:rPr>
        <w:t>acts or omissions of any sponsor or advertiser.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Additionally, the Services may permit you to link to other websites or resources on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internet. Links on the Services to third party websites, if any, are provided only as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convenience to you. If you use these links, you will leave the Services. The inclusion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integration of third-party services or links does not imply control of, endorsement by,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affiliation with PrizePicks. Your dealings with third parties are solely between you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third parties. You agree that PrizePicks will not be responsible or liable for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content, goods or services provided on or through these outside websites or for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use or inability to use such websites.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Without limiting the foregoing, your correspondence or business dealings with,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participation in promotions of or purchases from, third parties found on or through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use of the Services, including payment for and delivery of related goods or services,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any other terms, conditions, warranties or representations associated with such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dealings, are solely between you and the third party. You agree that PrizePicks shall not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be responsible or liable for any loss or damage of any sort incurred as the result of any </w:t>
      </w:r>
      <w:r>
        <w:rPr>
          <w:rFonts w:ascii="Arial" w:hAnsi="Arial" w:eastAsia="Arial"/>
          <w:b w:val="0"/>
          <w:i w:val="0"/>
          <w:color w:val="000000"/>
          <w:sz w:val="24"/>
        </w:rPr>
        <w:t>such dealings or as the result of the presence of such advertisers on the Services.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 xml:space="preserve">19. Responsible Gaming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Company’s priority is to encourage the safety and well-being of our Users, and we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take our responsibility in this regard very seriously. The Company reserves the right,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its sole discretion, to decide if you are interacting with the platform in a responsible way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 accordance with Company policies and procedures. The Company also permits 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Users to set responsible gaming limits and to self-exclude. Notwithstanding the </w:t>
      </w:r>
      <w:r>
        <w:rPr>
          <w:rFonts w:ascii="Arial" w:hAnsi="Arial" w:eastAsia="Arial"/>
          <w:b w:val="0"/>
          <w:i w:val="0"/>
          <w:color w:val="000000"/>
          <w:sz w:val="24"/>
        </w:rPr>
        <w:t>foregoing, Company reserves the right, in its sole discretion, to impose stricter</w:t>
      </w:r>
    </w:p>
    <w:p>
      <w:pPr>
        <w:autoSpaceDN w:val="0"/>
        <w:autoSpaceDE w:val="0"/>
        <w:widowControl/>
        <w:spacing w:line="235" w:lineRule="auto" w:before="96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responsible gaming limits than those imposed by law or the User and exclude such </w:t>
      </w:r>
      <w:r>
        <w:rPr>
          <w:rFonts w:ascii="Arial" w:hAnsi="Arial" w:eastAsia="Arial"/>
          <w:b w:val="0"/>
          <w:i w:val="0"/>
          <w:color w:val="000000"/>
          <w:sz w:val="24"/>
        </w:rPr>
        <w:t>Users as necessary to best promote our responsible gaming policies.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Any attempt by you, whether or not successful, to evade or assist others in evading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responsible gaming controls, whether self-imposed or otherwise, and including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self-exclusion, shall be a violation of these Terms. You grant the Company the sole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unfettered right to deactivate and/or report to any relevant authorities any Account(s) </w:t>
      </w:r>
      <w:r>
        <w:rPr>
          <w:rFonts w:ascii="Arial" w:hAnsi="Arial" w:eastAsia="Arial"/>
          <w:b w:val="0"/>
          <w:i w:val="0"/>
          <w:color w:val="000000"/>
          <w:sz w:val="24"/>
        </w:rPr>
        <w:t>you create, access, manage or operate in contravention of responsible gaming controls.</w:t>
      </w:r>
    </w:p>
    <w:p>
      <w:pPr>
        <w:autoSpaceDN w:val="0"/>
        <w:autoSpaceDE w:val="0"/>
        <w:widowControl/>
        <w:spacing w:line="245" w:lineRule="auto" w:before="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Additionally, you grant the Company an unlimited ability to take any of the following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actions in relation to an Account created or used to evade, or in violation of, responsible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gaming controls: (i) void all entries made or Contests entered; (ii) seize and retain 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Deposits; (iii) seize and retain all winnings and Prizes; (iv) remove all promotional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bonus funds; or (v) reverse and/or freeze any attempted or completed withdrawals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including funds withdrawn to your bank account or other financial institution. You also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agree to fully indemnify and hold harmless the Company against any action at law,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equity or otherwise and any liabilities that are a direct or indirect result of your evasion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of responsible gaming limits and restrictions. Such indemnity shall include, but not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limited to, all damages or injuries you and/or your family suffer as a direct or indirect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result of your actions or inactions as well as any investigations, administrative actions,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prosecutions or any other actions undertaken by any governmental or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quasi-governmental authority as the direct or indirect result of your actions as described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 this Section 19. Nothing in this Section shall be interpreted to limit any other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remedies, indemnities, or other relief provided to the Company in these Terms. 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19.1 Self-Exclusion.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You may choose to self-exclude from the Site.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may not collect any prizes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awards or recover any losses resulting from entry or participation in Contests during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period that a self-exclusion is in effect, with the condition that during the period that a </w:t>
      </w:r>
      <w:r>
        <w:rPr>
          <w:rFonts w:ascii="Arial" w:hAnsi="Arial" w:eastAsia="Arial"/>
          <w:b w:val="0"/>
          <w:i w:val="0"/>
          <w:color w:val="000000"/>
          <w:sz w:val="24"/>
        </w:rPr>
        <w:t>self-exclusion is in effect:</w:t>
      </w:r>
    </w:p>
    <w:p>
      <w:pPr>
        <w:autoSpaceDN w:val="0"/>
        <w:autoSpaceDE w:val="0"/>
        <w:widowControl/>
        <w:spacing w:line="245" w:lineRule="auto" w:before="288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(a) PrizePicks shall prohibit the self-excluded User from establishing an account, </w:t>
      </w:r>
      <w:r>
        <w:rPr>
          <w:rFonts w:ascii="Arial" w:hAnsi="Arial" w:eastAsia="Arial"/>
          <w:b w:val="0"/>
          <w:i w:val="0"/>
          <w:color w:val="000000"/>
          <w:sz w:val="24"/>
        </w:rPr>
        <w:t>making deposits, and from entering or participating in a Contest.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(b) Self-exclusions end on the expiration of the time period selected by the User.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restrictions and prohibitions that PrizePicks implements under the self-exclusion shall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end and cease to be effective on expiration of the time period selected by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self-excluded User unless the time period is lifetime, the User renews a self-exclusion </w:t>
      </w:r>
      <w:r>
        <w:rPr>
          <w:rFonts w:ascii="Arial" w:hAnsi="Arial" w:eastAsia="Arial"/>
          <w:b w:val="0"/>
          <w:i w:val="0"/>
          <w:color w:val="000000"/>
          <w:sz w:val="24"/>
        </w:rPr>
        <w:t>period, or the user enables a new self-exclusion period.</w:t>
      </w:r>
    </w:p>
    <w:p>
      <w:pPr>
        <w:autoSpaceDN w:val="0"/>
        <w:autoSpaceDE w:val="0"/>
        <w:widowControl/>
        <w:spacing w:line="245" w:lineRule="auto" w:before="28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(c) A User who enables a self-exclusion period agrees to release the following from </w:t>
      </w:r>
      <w:r>
        <w:rPr>
          <w:rFonts w:ascii="Arial" w:hAnsi="Arial" w:eastAsia="Arial"/>
          <w:b w:val="0"/>
          <w:i w:val="0"/>
          <w:color w:val="000000"/>
          <w:sz w:val="24"/>
        </w:rPr>
        <w:t>harm, monetary or otherwise, that may arise as a result of the self-exclusion: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(i) Any jurisdiction where PrizePicks operates.</w:t>
      </w:r>
    </w:p>
    <w:p>
      <w:pPr>
        <w:autoSpaceDN w:val="0"/>
        <w:autoSpaceDE w:val="0"/>
        <w:widowControl/>
        <w:spacing w:line="235" w:lineRule="auto" w:before="28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(ii) Any regulatory body and its employees and agents.</w:t>
      </w:r>
    </w:p>
    <w:p>
      <w:pPr>
        <w:autoSpaceDN w:val="0"/>
        <w:autoSpaceDE w:val="0"/>
        <w:widowControl/>
        <w:spacing w:line="235" w:lineRule="auto" w:before="75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(iii) PrizePicks and its officers, directors, employees and agents.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(d) A request for self-exclusion that a User has completed and submitted in accordance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 the instructions given for self-exclusion and these Terms of Service shall take effect </w:t>
      </w:r>
      <w:r>
        <w:rPr>
          <w:rFonts w:ascii="Arial" w:hAnsi="Arial" w:eastAsia="Arial"/>
          <w:b w:val="0"/>
          <w:i w:val="0"/>
          <w:color w:val="000000"/>
          <w:sz w:val="24"/>
        </w:rPr>
        <w:t>immediately upon submission.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(e) If a User is found to be playing PrizePicks in violation of the self-exclusion program,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we reserve the right to take further action, up to and including closing the account(s) </w:t>
      </w:r>
      <w:r>
        <w:rPr>
          <w:rFonts w:ascii="Arial" w:hAnsi="Arial" w:eastAsia="Arial"/>
          <w:b w:val="0"/>
          <w:i w:val="0"/>
          <w:color w:val="000000"/>
          <w:sz w:val="24"/>
        </w:rPr>
        <w:t>permanently and expulsion from PrizePicks.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20. PrizePicks Intellectual Property and User Content.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20.1 Intellectual Property Ownership.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shall have the appropriate license to or shall own all right, title, and interest,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including all related intellectual property rights, in and to the PrizePicks technology, i.e.,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Services. 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In order to avoid future disputes about intellectual property ownership, PrizePicks does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not solicit Users to submit ideas for products, product improvements, new technology,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marketing slogans or campaigns, or other items related to Services, the Site, the App,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any part of PrizePicks’ business. If you choose to send an unsolicited idea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PrizePicks, you agree that PrizePicks shall own all right, title, and interest to the </w:t>
      </w:r>
      <w:r>
        <w:rPr>
          <w:rFonts w:ascii="Arial" w:hAnsi="Arial" w:eastAsia="Arial"/>
          <w:b w:val="0"/>
          <w:i w:val="0"/>
          <w:color w:val="000000"/>
          <w:sz w:val="24"/>
        </w:rPr>
        <w:t>submitted idea. Your idea and its contents will not be confidential or proprietary.</w:t>
      </w:r>
    </w:p>
    <w:p>
      <w:pPr>
        <w:autoSpaceDN w:val="0"/>
        <w:autoSpaceDE w:val="0"/>
        <w:widowControl/>
        <w:spacing w:line="245" w:lineRule="auto" w:before="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use or choose not to use the idea at its sole discretion. No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compensation will be provided to you for the idea. Actions taken under this Section are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not sales and do not convey to you any rights of ownership in or related to the Services,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PrizePicks technology, or the intellectual property rights owned by PrizePicks.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PrizePicks name, the PrizePicks logo, and the product names associated with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 are trademarks of PrizePicks or its licensors, and no right or license is granted </w:t>
      </w:r>
      <w:r>
        <w:rPr>
          <w:rFonts w:ascii="Arial" w:hAnsi="Arial" w:eastAsia="Arial"/>
          <w:b w:val="0"/>
          <w:i w:val="0"/>
          <w:color w:val="000000"/>
          <w:sz w:val="24"/>
        </w:rPr>
        <w:t>to use them.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20.2 User Content and Copyright Policy. 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Services contains areas in which you may post or upload User-generated content, </w:t>
      </w:r>
      <w:r>
        <w:rPr>
          <w:rFonts w:ascii="Arial" w:hAnsi="Arial" w:eastAsia="Arial"/>
          <w:b w:val="0"/>
          <w:i w:val="0"/>
          <w:color w:val="000000"/>
          <w:sz w:val="24"/>
        </w:rPr>
        <w:t>comments, video, photos, messages, other materials or items (collectively, “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User </w:t>
      </w:r>
      <w:r>
        <w:rPr>
          <w:rFonts w:ascii="Arial" w:hAnsi="Arial" w:eastAsia="Arial"/>
          <w:b/>
          <w:i w:val="0"/>
          <w:color w:val="000000"/>
          <w:sz w:val="24"/>
        </w:rPr>
        <w:t>Content</w:t>
      </w:r>
      <w:r>
        <w:rPr>
          <w:rFonts w:ascii="Arial" w:hAnsi="Arial" w:eastAsia="Arial"/>
          <w:b w:val="0"/>
          <w:i w:val="0"/>
          <w:color w:val="000000"/>
          <w:sz w:val="24"/>
        </w:rPr>
        <w:t>”). You are solely responsible for your use of any User Content you submit.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By submitting any User Content, you agree that you will not upload, post or otherwise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transmit any User Content that (a) violates or infringes in any way upon the rights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others, including any statements which may defame, harass, stalk or threaten others;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(b) you know to be false, misleading or inaccurate; (c) contains blatant expressions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bigotry, racism, racially or ethnically offensive content, hate speech, abusiveness,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vulgarity or profanity; (d) contains or advocates pornography or sexually explicit content, </w:t>
      </w:r>
      <w:r>
        <w:rPr>
          <w:rFonts w:ascii="Arial" w:hAnsi="Arial" w:eastAsia="Arial"/>
          <w:b w:val="0"/>
          <w:i w:val="0"/>
          <w:color w:val="000000"/>
          <w:sz w:val="24"/>
        </w:rPr>
        <w:t>pedophilia, incest, bestiality, or other content that is otherwise obscene or lewd; (e)</w:t>
      </w:r>
    </w:p>
    <w:p>
      <w:pPr>
        <w:autoSpaceDN w:val="0"/>
        <w:autoSpaceDE w:val="0"/>
        <w:widowControl/>
        <w:spacing w:line="235" w:lineRule="auto" w:before="71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violates any law or advocates or provides instruction on dangerous, illegal, or predatory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acts, or discusses illegal activities with the intent to commit them; (f) advocates violent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behavior; (g) poses a reasonable threat to personal or public safety; (h) contains violent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images of killing or physical abuse that appear to have been captured solely,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principally, for exploitative, prurient, or gratuitous purposes; (i) is protected by copyright,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trademark, trade secret, right of publicity or other proprietary right without the express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permission of the owner of such copyright, trademark, trade secret, right of publicity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other proprietary right; (j) contains any unsolicited or unauthorized advertising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promotional materials with respect to products or services, “junk mail”, “spam”, “chain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letters”, “pyramid schemes”, or any other form of solicitation; or (l) uses the name or </w:t>
      </w:r>
      <w:r>
        <w:rPr>
          <w:rFonts w:ascii="Arial" w:hAnsi="Arial" w:eastAsia="Arial"/>
          <w:b w:val="0"/>
          <w:i w:val="0"/>
          <w:color w:val="000000"/>
          <w:sz w:val="24"/>
        </w:rPr>
        <w:t>likeness of an identifiable natural person without such person’s consent.</w:t>
      </w:r>
    </w:p>
    <w:p>
      <w:pPr>
        <w:autoSpaceDN w:val="0"/>
        <w:autoSpaceDE w:val="0"/>
        <w:widowControl/>
        <w:spacing w:line="245" w:lineRule="auto" w:before="288" w:after="0"/>
        <w:ind w:left="144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reserves the right to remove User Content for any reason at its sole </w:t>
      </w:r>
      <w:r>
        <w:rPr>
          <w:rFonts w:ascii="Arial" w:hAnsi="Arial" w:eastAsia="Arial"/>
          <w:b w:val="0"/>
          <w:i w:val="0"/>
          <w:color w:val="000000"/>
          <w:sz w:val="24"/>
        </w:rPr>
        <w:t>discretion.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>Reporting Claims of Copyright Infringement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. We take claims of copyright infringement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seriously. We will respond to notices of alleged copyright infringement that comply with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applicable law. If you believe any materials accessible on or from the Services infringe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your copyright, you may request removal of those materials (or access to them) from </w:t>
      </w:r>
      <w:r>
        <w:rPr>
          <w:rFonts w:ascii="Arial" w:hAnsi="Arial" w:eastAsia="Arial"/>
          <w:b w:val="0"/>
          <w:i w:val="0"/>
          <w:color w:val="000000"/>
          <w:sz w:val="24"/>
        </w:rPr>
        <w:t>the Services by submitting written notification to our copyright agent designated below.</w:t>
      </w:r>
    </w:p>
    <w:p>
      <w:pPr>
        <w:autoSpaceDN w:val="0"/>
        <w:autoSpaceDE w:val="0"/>
        <w:widowControl/>
        <w:spacing w:line="245" w:lineRule="auto" w:before="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In accordance with the Online Copyright Infringement Liability Limitation Act of the </w:t>
      </w:r>
      <w:r>
        <w:rPr>
          <w:rFonts w:ascii="Arial" w:hAnsi="Arial" w:eastAsia="Arial"/>
          <w:b w:val="0"/>
          <w:i w:val="0"/>
          <w:color w:val="000000"/>
          <w:sz w:val="24"/>
        </w:rPr>
        <w:t>Digital Millennium Copyright Act (17 U.S.C. § 512) (“</w:t>
      </w:r>
      <w:r>
        <w:rPr>
          <w:rFonts w:ascii="Arial" w:hAnsi="Arial" w:eastAsia="Arial"/>
          <w:b/>
          <w:i w:val="0"/>
          <w:color w:val="000000"/>
          <w:sz w:val="24"/>
        </w:rPr>
        <w:t>DMCA</w:t>
      </w:r>
      <w:r>
        <w:rPr>
          <w:rFonts w:ascii="Arial" w:hAnsi="Arial" w:eastAsia="Arial"/>
          <w:b w:val="0"/>
          <w:i w:val="0"/>
          <w:color w:val="000000"/>
          <w:sz w:val="24"/>
        </w:rPr>
        <w:t>”), the written notice (the</w:t>
      </w:r>
      <w:r>
        <w:rPr>
          <w:rFonts w:ascii="Arial" w:hAnsi="Arial" w:eastAsia="Arial"/>
          <w:b w:val="0"/>
          <w:i w:val="0"/>
          <w:color w:val="000000"/>
          <w:sz w:val="24"/>
        </w:rPr>
        <w:t>“</w:t>
      </w:r>
      <w:r>
        <w:rPr>
          <w:rFonts w:ascii="Arial" w:hAnsi="Arial" w:eastAsia="Arial"/>
          <w:b/>
          <w:i w:val="0"/>
          <w:color w:val="000000"/>
          <w:sz w:val="24"/>
        </w:rPr>
        <w:t>DMCA Notice</w:t>
      </w:r>
      <w:r>
        <w:rPr>
          <w:rFonts w:ascii="Arial" w:hAnsi="Arial" w:eastAsia="Arial"/>
          <w:b w:val="0"/>
          <w:i w:val="0"/>
          <w:color w:val="000000"/>
          <w:sz w:val="24"/>
        </w:rPr>
        <w:t>”) must substantially include the following: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(1) Your physical or electronic signature.</w:t>
      </w:r>
    </w:p>
    <w:p>
      <w:pPr>
        <w:autoSpaceDN w:val="0"/>
        <w:autoSpaceDE w:val="0"/>
        <w:widowControl/>
        <w:spacing w:line="245" w:lineRule="auto" w:before="28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(2) Identification of the copyrighted work you believe to have been infringed or, if the </w:t>
      </w:r>
      <w:r>
        <w:rPr>
          <w:rFonts w:ascii="Arial" w:hAnsi="Arial" w:eastAsia="Arial"/>
          <w:b w:val="0"/>
          <w:i w:val="0"/>
          <w:color w:val="000000"/>
          <w:sz w:val="24"/>
        </w:rPr>
        <w:t>claim involves multiple works on the Services, a representative list of such works.</w:t>
      </w:r>
    </w:p>
    <w:p>
      <w:pPr>
        <w:autoSpaceDN w:val="0"/>
        <w:autoSpaceDE w:val="0"/>
        <w:widowControl/>
        <w:spacing w:line="245" w:lineRule="auto" w:before="28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(3) Adequate information by which we can contact you (including your name, postal </w:t>
      </w:r>
      <w:r>
        <w:rPr>
          <w:rFonts w:ascii="Arial" w:hAnsi="Arial" w:eastAsia="Arial"/>
          <w:b w:val="0"/>
          <w:i w:val="0"/>
          <w:color w:val="000000"/>
          <w:sz w:val="24"/>
        </w:rPr>
        <w:t>address, telephone number, and, if available, email address).</w:t>
      </w:r>
    </w:p>
    <w:p>
      <w:pPr>
        <w:autoSpaceDN w:val="0"/>
        <w:autoSpaceDE w:val="0"/>
        <w:widowControl/>
        <w:spacing w:line="245" w:lineRule="auto" w:before="288" w:after="0"/>
        <w:ind w:left="14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(4) Identification of the material you believe to be infringing in a sufficiently precise </w:t>
      </w:r>
      <w:r>
        <w:rPr>
          <w:rFonts w:ascii="Arial" w:hAnsi="Arial" w:eastAsia="Arial"/>
          <w:b w:val="0"/>
          <w:i w:val="0"/>
          <w:color w:val="000000"/>
          <w:sz w:val="24"/>
        </w:rPr>
        <w:t>manner to allow us to locate that material.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(5) A statement that you have a good faith belief that use of the copyrighted material is </w:t>
      </w:r>
      <w:r>
        <w:rPr>
          <w:rFonts w:ascii="Arial" w:hAnsi="Arial" w:eastAsia="Arial"/>
          <w:b w:val="0"/>
          <w:i w:val="0"/>
          <w:color w:val="000000"/>
          <w:sz w:val="24"/>
        </w:rPr>
        <w:t>not authorized by the copyright owner, its agent, or the law.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(6) A statement that the information in the written notice is accurate.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(7) A statement, under penalty of perjury, that you are authorized to act on behalf of the </w:t>
      </w:r>
      <w:r>
        <w:rPr>
          <w:rFonts w:ascii="Arial" w:hAnsi="Arial" w:eastAsia="Arial"/>
          <w:b w:val="0"/>
          <w:i w:val="0"/>
          <w:color w:val="000000"/>
          <w:sz w:val="24"/>
        </w:rPr>
        <w:t>copyright owner.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35" w:lineRule="auto" w:before="129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you fail to comply with all of the requirements of Section 512(c)(3) of the DMCA,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DMCA Notice may not be effective. Please be aware that if you knowingly materially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misrepresent that material or activity on the Services is infringing your copyright,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may be held liable for damages (including costs and attorneys' fees) under Section </w:t>
      </w:r>
      <w:r>
        <w:rPr>
          <w:rFonts w:ascii="Arial" w:hAnsi="Arial" w:eastAsia="Arial"/>
          <w:b w:val="0"/>
          <w:i w:val="0"/>
          <w:color w:val="000000"/>
          <w:sz w:val="24"/>
        </w:rPr>
        <w:t>512(f) of the DMCA.</w:t>
      </w:r>
    </w:p>
    <w:p>
      <w:pPr>
        <w:autoSpaceDN w:val="0"/>
        <w:autoSpaceDE w:val="0"/>
        <w:widowControl/>
        <w:spacing w:line="245" w:lineRule="auto" w:before="288" w:after="0"/>
        <w:ind w:left="14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Our designated copyright agent to receive DMCA Notices and Counter-Notices (as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further defined below) may be contacted at </w:t>
      </w: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Support@PrizePicks.com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>Counter-Notification Procedures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. If you believe that material you posted on the Services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was removed or access to it was disabled by mistake or misidentification, you may file a </w:t>
      </w:r>
      <w:r>
        <w:rPr>
          <w:rFonts w:ascii="Arial" w:hAnsi="Arial" w:eastAsia="Arial"/>
          <w:b w:val="0"/>
          <w:i w:val="0"/>
          <w:color w:val="000000"/>
          <w:sz w:val="24"/>
        </w:rPr>
        <w:t>counter-notification with us (a “</w:t>
      </w:r>
      <w:r>
        <w:rPr>
          <w:rFonts w:ascii="Arial" w:hAnsi="Arial" w:eastAsia="Arial"/>
          <w:b/>
          <w:i w:val="0"/>
          <w:color w:val="000000"/>
          <w:sz w:val="24"/>
        </w:rPr>
        <w:t>Counter-Notice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”) by submitting written notification to 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copyright agent designated below. Pursuant to the DMCA, the Counter-Notice must </w:t>
      </w:r>
      <w:r>
        <w:rPr>
          <w:rFonts w:ascii="Arial" w:hAnsi="Arial" w:eastAsia="Arial"/>
          <w:b w:val="0"/>
          <w:i w:val="0"/>
          <w:color w:val="000000"/>
          <w:sz w:val="24"/>
        </w:rPr>
        <w:t>substantially include the following: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(1) Your physical or electronic signature.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(2) An identification of the material that has been removed or to which access has been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disabled and the location at which the material appeared before it was removed or </w:t>
      </w:r>
      <w:r>
        <w:rPr>
          <w:rFonts w:ascii="Arial" w:hAnsi="Arial" w:eastAsia="Arial"/>
          <w:b w:val="0"/>
          <w:i w:val="0"/>
          <w:color w:val="000000"/>
          <w:sz w:val="24"/>
        </w:rPr>
        <w:t>access disabled.</w:t>
      </w:r>
    </w:p>
    <w:p>
      <w:pPr>
        <w:autoSpaceDN w:val="0"/>
        <w:autoSpaceDE w:val="0"/>
        <w:widowControl/>
        <w:spacing w:line="245" w:lineRule="auto" w:before="28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(3) Adequate information by which we can contact you (including your name, postal </w:t>
      </w:r>
      <w:r>
        <w:rPr>
          <w:rFonts w:ascii="Arial" w:hAnsi="Arial" w:eastAsia="Arial"/>
          <w:b w:val="0"/>
          <w:i w:val="0"/>
          <w:color w:val="000000"/>
          <w:sz w:val="24"/>
        </w:rPr>
        <w:t>address, telephone number, and, if available, email address).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(4) A statement under penalty of perjury by you that you have a good faith belief that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material identified above was removed or disabled as a result of a mistake or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misidentification of the material to be removed or disabled.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(5) A statement that you will consent to the jurisdiction of the Federal District Court for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judicial district in which your address is located (or if you reside outside the United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States for any judicial district in which the Services may be found) and that you will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accept service from the person (or an agent of that person) who provided the Services </w:t>
      </w:r>
      <w:r>
        <w:rPr>
          <w:rFonts w:ascii="Arial" w:hAnsi="Arial" w:eastAsia="Arial"/>
          <w:b w:val="0"/>
          <w:i w:val="0"/>
          <w:color w:val="000000"/>
          <w:sz w:val="24"/>
        </w:rPr>
        <w:t>with the complaint at issue.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DMCA allows us to restore the removed content if the party filing the original DMCA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Notice does not file a court action against you within ten business days of receiving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copy of your Counter-Notice. Please be aware that if you knowingly materially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misrepresent that material or activity on the Services was removed or disabled by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mistake or misidentification, you may be held liable for damages (including costs and </w:t>
      </w:r>
      <w:r>
        <w:rPr>
          <w:rFonts w:ascii="Arial" w:hAnsi="Arial" w:eastAsia="Arial"/>
          <w:b w:val="0"/>
          <w:i w:val="0"/>
          <w:color w:val="000000"/>
          <w:sz w:val="24"/>
        </w:rPr>
        <w:t>attorneys' fees) under Section 512(f) of the DMCA.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It is our policy in appropriate circumstances to disable and/or terminate the Accounts of </w:t>
      </w:r>
      <w:r>
        <w:rPr>
          <w:rFonts w:ascii="Arial" w:hAnsi="Arial" w:eastAsia="Arial"/>
          <w:b w:val="0"/>
          <w:i w:val="0"/>
          <w:color w:val="000000"/>
          <w:sz w:val="24"/>
        </w:rPr>
        <w:t>Users who are repeat infringers.</w:t>
      </w:r>
    </w:p>
    <w:p>
      <w:pPr>
        <w:autoSpaceDN w:val="0"/>
        <w:autoSpaceDE w:val="0"/>
        <w:widowControl/>
        <w:spacing w:line="235" w:lineRule="auto" w:before="102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21. Warranty Disclaimer.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does not warrant that your activities or use of the Site or App is lawful in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particular jurisdiction and, in any event, PrizePicks specifically disclaims such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warranties. You understand that by using any of the features of the Site or App, you act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at your own risk, and you represent and warrant that your activities are lawful in every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jurisdiction where you access or use the Site or App or the content. Further, PrizePicks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its parents, subsidiaries, and affiliates disclaim any express or implied warranties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including, without limitation, noninfringement, merchantability, fitness for a particular </w:t>
      </w:r>
      <w:r>
        <w:rPr>
          <w:rFonts w:ascii="Arial" w:hAnsi="Arial" w:eastAsia="Arial"/>
          <w:b w:val="0"/>
          <w:i w:val="0"/>
          <w:color w:val="000000"/>
          <w:sz w:val="24"/>
        </w:rPr>
        <w:t>purpose, and title.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Your use of the Services is at your sole risk. The Services and the materials contained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 these Terms are provided on an “as is” and “as available” basis. Except as otherwise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expressly provided in these Terms, PrizePicks and its affiliated companies and their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respective officers, directors, employees, and other representatives expressly disclaim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all warranties of any kind pertaining to the Services and the materials contained in these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Terms, whether express or implied, including without limitation the implied warranties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title, merchantability, fitness for a particular purpose, satisfactory quality, security,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accuracy, availability, use of reasonable care and skill, and non-infringement, as well as </w:t>
      </w:r>
      <w:r>
        <w:rPr>
          <w:rFonts w:ascii="Arial" w:hAnsi="Arial" w:eastAsia="Arial"/>
          <w:b w:val="0"/>
          <w:i w:val="0"/>
          <w:color w:val="000000"/>
          <w:sz w:val="24"/>
        </w:rPr>
        <w:t>warranties arising by usage or trade, course of dealing, and course of performance.</w:t>
      </w:r>
    </w:p>
    <w:p>
      <w:pPr>
        <w:autoSpaceDN w:val="0"/>
        <w:autoSpaceDE w:val="0"/>
        <w:widowControl/>
        <w:spacing w:line="245" w:lineRule="auto" w:before="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makes no warranty that (i) the Services will meet your requirement, (ii)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 will be uninterrupted, timely, secure, or error-free or free of viruses or bugs, (iii)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results that may be obtained from the use of the Services will be accurate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reliable, and (iv) any errors in or on the Services will be corrected. Any material,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content, or information downloaded or otherwise obtained and/or used through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 is done at your own discretion and risk and you will be solely responsible for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damage to your computer system or loss of data that results from the download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such material, content or information. No advice or information, whether oral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written, obtained by you from PrizePicks on or through the Services shall create any </w:t>
      </w:r>
      <w:r>
        <w:rPr>
          <w:rFonts w:ascii="Arial" w:hAnsi="Arial" w:eastAsia="Arial"/>
          <w:b w:val="0"/>
          <w:i w:val="0"/>
          <w:color w:val="000000"/>
          <w:sz w:val="24"/>
        </w:rPr>
        <w:t>warranty not expressly stated in these Terms.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PLEASE READ THIS SECTION 22 CAREFULLY – IT CONTAINS A LIMITATION OF </w:t>
      </w:r>
      <w:r>
        <w:rPr>
          <w:rFonts w:ascii="Arial" w:hAnsi="Arial" w:eastAsia="Arial"/>
          <w:b w:val="0"/>
          <w:i w:val="0"/>
          <w:color w:val="000000"/>
          <w:sz w:val="24"/>
        </w:rPr>
        <w:t>PRIZEPICKS’ LIABILITY.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22. LIMITATION OF LIABILITY.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YOU AGREE THAT IN NO EVENT SHALL PRIZEPICKS’ LIABILITY TO YOU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FOR ANY CLAIM, CAUSE OF ACTION, OR DISPUTE EXCEED $250.00. THIS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LIMITATION OF LIABILITY SHALL APPLY TO PRIZEPICKS, ITS AFFILIATES,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OR ITS/THEIR DIRECTORS, EMPLOYEES, AGENTS, PARTNERS,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SUPPLIERS, OR CONTENT PROVIDERS. THIS LIMITATION OF LIABILITY IS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CUMULATIVE AND NOT PER INCIDENT (I.E., THE EXISTENCE OF TWO 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MORE CLAIMS WILL NOT ENLARGE THE LIMIT), AND THE LIMIT ALSO </w:t>
      </w:r>
      <w:r>
        <w:rPr>
          <w:rFonts w:ascii="Arial" w:hAnsi="Arial" w:eastAsia="Arial"/>
          <w:b w:val="0"/>
          <w:i w:val="0"/>
          <w:color w:val="000000"/>
          <w:sz w:val="26"/>
        </w:rPr>
        <w:t>INCLUDES ANY AMOUNT YOU MAY BE ENTITLED TO RECOVER ON</w:t>
      </w:r>
    </w:p>
    <w:p>
      <w:pPr>
        <w:autoSpaceDN w:val="0"/>
        <w:autoSpaceDE w:val="0"/>
        <w:widowControl/>
        <w:spacing w:line="235" w:lineRule="auto" w:before="106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302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ANYONE ELSE’S BEHALF OR UNDER ANY LEGAL THEORY OF </w:t>
      </w:r>
      <w:r>
        <w:rPr>
          <w:rFonts w:ascii="Arial" w:hAnsi="Arial" w:eastAsia="Arial"/>
          <w:b w:val="0"/>
          <w:i w:val="0"/>
          <w:color w:val="000000"/>
          <w:sz w:val="26"/>
        </w:rPr>
        <w:t>COLLECTIVE RECOVERY.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IN NO EVENT SHALL PRIZEPICKS, ITS AFFILIATES, OR ITS/THEIR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DIRECTORS, EMPLOYEES, AGENTS, PARTNERS, SUPPLIERS, OR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CONTENT PROVIDERS BE LIABLE UNDER CONTRACT, TORT,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NEGLIGENCE, OR ANY OTHER LEGAL THEORY, INCLUDING WITHOUT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LIMITATION ANY EQUITABLE THEORY, WITH RESPECT TO OR ARISING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OUT OF, OR RELATING TO THE SERVICES AND/OR THESE TERMS (I) FOR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ANY LOST PROFITS; DATA LOSS; COST OF PROCUREMENT OF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SUBSTITUTE GOODS OR SERVICES; OR SPECIAL, INDIRECT, INCIDENTAL,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PUNITIVE, OR CONSEQUENTIAL DAMAGES OF ANY KIND, HOWEVER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ARISING; (II) FOR ANY BUGS, VIRUSES, TROJAN HORSES, OR THE LIKE,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REGARDLESS OF THE SOURCE OF ORIGINATION); (III) FOR ANY ACTION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TAKEN IN CONNECTION WITH AN INVESTIGATION BY PRIZEPICKS OR A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LAW ENFORCEMENT AUTHORITY REGARDING YOUR USE OF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SERVICES OR WITH ANY AND ALL COPYRIGHT OWNERS; OR (IV) FOR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ANY ERRORS OR OMISSIONS IN THE TECHNICAL OPERATION OF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SERVICES, EVEN IF FORESEEABLE OR IF A PARTY HAS BEEN ADVISED </w:t>
      </w:r>
      <w:r>
        <w:rPr>
          <w:rFonts w:ascii="Arial" w:hAnsi="Arial" w:eastAsia="Arial"/>
          <w:b w:val="0"/>
          <w:i w:val="0"/>
          <w:color w:val="000000"/>
          <w:sz w:val="26"/>
        </w:rPr>
        <w:t>OF THE POSSIBILITY OF SUCH DAMAGES.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Nothing in these Terms shall limit or exclude liability that cannot be limited or excluded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under applicable law. Some states or countries do not allow the exclusion or limitation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incidental or consequential damages, so the above limitations and exclusions may not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apply to you, in which case the liability of PrizePicks, its affiliates, or its/their directors,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employees, agents, partners, suppliers, or content providers shall be limited to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greatest extent permitted by law. </w:t>
      </w:r>
    </w:p>
    <w:p>
      <w:pPr>
        <w:autoSpaceDN w:val="0"/>
        <w:autoSpaceDE w:val="0"/>
        <w:widowControl/>
        <w:spacing w:line="245" w:lineRule="auto" w:before="290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PLEASE READ THIS SECTION 23 CAREFULLY – IT SIGNIFICANTLY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AFFECTS YOUR LEGAL RIGHTS, INCLUDING YOUR RIGHT TO FILE A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LAWSUIT IN COURT. IN ARBITRATION, THERE IS NO JUDGE OR JURY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AND THERE IS LESS DISCOVERY AND APPELLATE REVIEW THAN IN </w:t>
      </w:r>
      <w:r>
        <w:rPr>
          <w:rFonts w:ascii="Arial" w:hAnsi="Arial" w:eastAsia="Arial"/>
          <w:b w:val="0"/>
          <w:i w:val="0"/>
          <w:color w:val="000000"/>
          <w:sz w:val="28"/>
        </w:rPr>
        <w:t>COURT.</w:t>
      </w:r>
    </w:p>
    <w:p>
      <w:pPr>
        <w:autoSpaceDN w:val="0"/>
        <w:autoSpaceDE w:val="0"/>
        <w:widowControl/>
        <w:spacing w:line="245" w:lineRule="auto" w:before="290" w:after="0"/>
        <w:ind w:left="144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 xml:space="preserve">23. DISPUTE RESOLUTION, ARBITRATION, AND CLASS ACTION </w:t>
      </w:r>
      <w:r>
        <w:rPr>
          <w:rFonts w:ascii="Arial" w:hAnsi="Arial" w:eastAsia="Arial"/>
          <w:b w:val="0"/>
          <w:i w:val="0"/>
          <w:color w:val="000000"/>
          <w:sz w:val="27"/>
        </w:rPr>
        <w:t>WAIVER.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23.1 Informal Resolution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In instances when you or PrizePicks have a problem or dispute, PrizePicks would like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work with you to reach a resolution; however, we can only do this if we know about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understand your issue. Therefore, for any problem, dispute, or legal claim that you may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have with PrizePicks, you acknowledge and agree that you will first give PrizePicks an </w:t>
      </w:r>
      <w:r>
        <w:rPr>
          <w:rFonts w:ascii="Arial" w:hAnsi="Arial" w:eastAsia="Arial"/>
          <w:b w:val="0"/>
          <w:i w:val="0"/>
          <w:color w:val="000000"/>
          <w:sz w:val="24"/>
        </w:rPr>
        <w:t>opportunity to resolve the problem, dispute, or legal claim before you initiate a claim</w:t>
      </w:r>
    </w:p>
    <w:p>
      <w:pPr>
        <w:autoSpaceDN w:val="0"/>
        <w:autoSpaceDE w:val="0"/>
        <w:widowControl/>
        <w:spacing w:line="235" w:lineRule="auto" w:before="57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through arbitration or litigation. This informal dispute resolution process applies whether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are proceeding individually or as part of a Mass Arbitration. To initiate the dispute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resolution process, you must first send us a written description of your problem, dispute,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legal claim within 30 days of the event out of which your claim arises (the “Informal </w:t>
      </w:r>
      <w:r>
        <w:rPr>
          <w:rFonts w:ascii="Arial" w:hAnsi="Arial" w:eastAsia="Arial"/>
          <w:b w:val="0"/>
          <w:i w:val="0"/>
          <w:color w:val="000000"/>
          <w:sz w:val="24"/>
        </w:rPr>
        <w:t>Resolution Request”) by sending an email to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Dispute@PrizePicks.com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. This request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must be sent individually (either by you or your counsel on your individual behalf) not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collectively with any other requests of any other user. If you elect to have your counsel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initiate the informal dispute resolution process for you, you must submit to PrizePicks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document physically (not electronically) signed by you indicating that you authorize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counsel to initiate the informal dispute resolution process to indicate your authorization </w:t>
      </w:r>
      <w:r>
        <w:rPr>
          <w:rFonts w:ascii="Arial" w:hAnsi="Arial" w:eastAsia="Arial"/>
          <w:b w:val="0"/>
          <w:i w:val="0"/>
          <w:color w:val="000000"/>
          <w:sz w:val="24"/>
        </w:rPr>
        <w:t>of that request.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and we further agree to meet and confer in person or by videoconference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(hereinafter “Conference”) to discuss the dispute and attempt to reach a mutually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beneficial outcome that avoids the expenses of arbitration or, where applicable,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litigation. You must request in writing to schedule the Conference, and, after receiving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that request, PrizePicks will work with you to schedule the Conference at a mutually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acceptable date and time. Your failure to request and participate in the informal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resolution process, including the Conference, will preclude you from recovering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from initiating arbitration or filing suit against PrizePicks. To the extent you have taken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steps to initiate arbitration or have filed suit against PrizePicks without having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requested and participating in the Conference, you agree that the arbitration proceeding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civil complaint is invalid and subject to immediate dismissal, that PrizePicks is not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responsible for any costs or fees associated with that proceeding, and that you must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dismiss it. Neither we nor you can waive the requirement to participate in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Conference unless expressly waived in a signed writing by both sides. If you are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represented by counsel, your counsel may participate in the Conference as well, but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agree to fully participate in the Conference individually and not collectively with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other user. Likewise, if we are represented by counsel, our counsel may participate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Conference as well, but we agree to have a company representative fully participate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 the Conference. The statute of limitations and any filing fee deadlines shall be tolled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during the informal dispute resolution process required by this Section 23, including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throughout the pendency of the batching process discussed in Section 23.3. If you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we do not reach agreement to resolve the dispute within 90 days after initiation of this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informal dispute resolution process, either you or we may commence arbitration per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provisions below or, provided such claims qualify or you opt out as defined in Section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23.2 below, file an action in small claims court or, for matters relating to intellectual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property infringement, file a claim for injunctive or equitable relief in a court of proper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jurisdiction, subject to the geographic venue limitations outlined in Section 28 below. </w:t>
      </w:r>
    </w:p>
    <w:p>
      <w:pPr>
        <w:autoSpaceDN w:val="0"/>
        <w:autoSpaceDE w:val="0"/>
        <w:widowControl/>
        <w:spacing w:line="235" w:lineRule="auto" w:before="28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23.2 Binding Arbitration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/>
          <w:color w:val="000000"/>
          <w:sz w:val="26"/>
        </w:rPr>
        <w:t>Arbitration Proceeding.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 You and we agree to arbitrate any disputes, claims 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controversy between us exclusively through final and binding arbitration, and not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 a court or by a jury; however, you or we may assert claims in small claims </w:t>
      </w:r>
      <w:r>
        <w:rPr>
          <w:rFonts w:ascii="Arial" w:hAnsi="Arial" w:eastAsia="Arial"/>
          <w:b w:val="0"/>
          <w:i w:val="0"/>
          <w:color w:val="000000"/>
          <w:sz w:val="26"/>
        </w:rPr>
        <w:t>court if (i) the matter is within the jurisdiction of the small claims court, (ii) the</w:t>
      </w:r>
    </w:p>
    <w:p>
      <w:pPr>
        <w:autoSpaceDN w:val="0"/>
        <w:autoSpaceDE w:val="0"/>
        <w:widowControl/>
        <w:spacing w:line="235" w:lineRule="auto" w:before="68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matter remains in small claims court through a final judgment, and (iii) the matter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proceeds only on an individual (not a class or representative) basis. If at any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point before entry of final judgment the small claims court determines that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matter is no longer within its jurisdiction, you and we agree the matter must be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compelled to arbitration. </w:t>
      </w:r>
    </w:p>
    <w:p>
      <w:pPr>
        <w:autoSpaceDN w:val="0"/>
        <w:autoSpaceDE w:val="0"/>
        <w:widowControl/>
        <w:spacing w:line="245" w:lineRule="auto" w:before="290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>This agreement to arbitrate (“</w:t>
      </w:r>
      <w:r>
        <w:rPr>
          <w:rFonts w:ascii="Arial" w:hAnsi="Arial" w:eastAsia="Arial"/>
          <w:b/>
          <w:i w:val="0"/>
          <w:color w:val="000000"/>
          <w:sz w:val="26"/>
        </w:rPr>
        <w:t>Agreement to Arbitrate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”) is intended to be broadly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interpreted. It includes, but is not limited to disputes, claims, and controversies: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(i) arising out of or relating to any aspect of the relationship between us, whether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based in contract, tort, statute, or any other legal theory, including but not limited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 those arising out of or relating to these Terms or the breach, termination,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enforcement, interpretation or validity thereof, including the determination of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scope or applicability of this Agreement to Arbitrate; and (ii) that may arise after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termination of these Terms. </w:t>
      </w:r>
    </w:p>
    <w:p>
      <w:pPr>
        <w:autoSpaceDN w:val="0"/>
        <w:autoSpaceDE w:val="0"/>
        <w:widowControl/>
        <w:spacing w:line="245" w:lineRule="auto" w:before="290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 Federal Arbitration Act governs the interpretation and enforcement of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Agreement to Arbitrate. Before beginning an arbitration proceeding and only after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participating in the informal dispute resolution process, you must send a letter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requesting arbitration and describing your claim to our registered agent at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SidePrize LLC c/o Cogency Global, Inc. 900 Old Roswell Lakes Parkway, Suite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310, Roswell, GA 30076, USA (“Arbitration Notice”). Any demand filed with any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 provider must include a certification signed by the filing party and his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or her counsel, if represented, verifying full compliance with the informal dispute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resolution process in Section 23.1. You and we agree that the arbitration may be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conducted by JAMS, an alternative dispute resolution provider, by National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 and Mediation (“NAM”), or by the American Arbitration Association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(“AAA”). The default provider will be JAMS, but if JAMS is not available or able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 assist, or if during the informal dispute resolution process PrizePicks elects 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its sole discretion that NAM or AAA should handle your dispute instead, you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agree to cooperate with that election. Disputes involving claims and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counterclaims under $250,000, not inclusive of attorneys’ fees and interest, shall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be subject to JAMS’s most current version of the Streamlined Arbitration Rules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and the JAMS Consumer Minimum Standards then in effect; all other claims shall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be subject to JAMS’s most current version of the Comprehensive Arbitration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Rules and Procedures and the JAMS Consumer Minimum Standards then 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effect. For any Mass Arbitration as defined in Section 23.3 below, the JAMS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Mass Arbitration Procedures and Guidelines shall apply. JAMS’s rules are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available at jamsadr.com or by calling JAMS at 800-352-5267. If NAM or AAA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administers the arbitration, their closest equivalent rules shall apply, including, for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any Mass Arbitration as defined in Section 23.3 below, NAM’s Mass Filing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Supplemental Dispute Resolution Rules and Procedures and AAA’s Mass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 Supplementary Rules. If none of the arbitral forums listed above is </w:t>
      </w:r>
      <w:r>
        <w:rPr>
          <w:rFonts w:ascii="Arial" w:hAnsi="Arial" w:eastAsia="Arial"/>
          <w:b w:val="0"/>
          <w:i w:val="0"/>
          <w:color w:val="000000"/>
          <w:sz w:val="26"/>
        </w:rPr>
        <w:t>available to arbitrate, a court of competent jurisdiction, subject to the limitations in</w:t>
      </w:r>
    </w:p>
    <w:p>
      <w:pPr>
        <w:autoSpaceDN w:val="0"/>
        <w:autoSpaceDE w:val="0"/>
        <w:widowControl/>
        <w:spacing w:line="235" w:lineRule="auto" w:before="66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Section 28, may select an alternate arbitral forum. If the arbitrator finds that you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cannot afford to pay arbitral filing, administrative, hearing, and/or other fees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cannot obtain a waiver from the arbitral provider, we will pay them for you if you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complied with the dispute resolution process set forth above and the Mass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 policy in Section 23.3 does not apply. In addition, unless the arbitrator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determines the claims are frivolous, or that you did not comply with the dispute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resolution process set forth above, or that the Mass Arbitration provision 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Section 23.3 applies to your claim, we will reimburse all such JAMS filing,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administrative, hearing, and/or other fees for claims totaling less than $10,000,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except that if you have initiated the arbitration claim, you will still be required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pay the maximum amount permitted to be allocated to a consumer under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arbitral rules or fee schedule for arbitration claims initiated by you; if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applicable rules or fee schedule do not state a maximum amount, you will be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required to pay $250. You are still responsible for all additional costs that you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incur in the arbitration, including without limitation, fees for attorneys or expert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witnesses. You may choose to have the arbitration conducted by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videoconference, in person in your hometown area (if you live in the United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States), or at another mutually agreed upon location that is reasonably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convenient to you. Any judgment on the award rendered by the arbitrator may be </w:t>
      </w:r>
      <w:r>
        <w:rPr>
          <w:rFonts w:ascii="Arial" w:hAnsi="Arial" w:eastAsia="Arial"/>
          <w:b w:val="0"/>
          <w:i w:val="0"/>
          <w:color w:val="000000"/>
          <w:sz w:val="26"/>
        </w:rPr>
        <w:t>entered in any court of competent jurisdiction.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 arbitrator shall have exclusive authority to (a) determine the scope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enforceability of this Agreement to Arbitrate and (b) resolve any dispute related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interpretation, applicability, enforceability, or formation of this Arbitration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Agreement including, but not limited to, any claim that all or any part of this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Agreement to Arbitrate is void or voidable. The arbitrator will decide the rights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and liabilities, if any, of you and us. The arbitration proceeding shall not be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consolidated with any other matters or joined with any other cases or parties.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extent either declaratory or injunctive relief is sought in the arbitration, such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relief can be awarded only to an individual party and only to the extent necessary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 provide the relief on a party’s individual claim. The arbitrator shall have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authority to resolve any threshold disputes, including but not limited to whether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you have complied with Section 23 of these Terms, whether you are barred from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proceeding based on these Terms or any defense that we could raise in federal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court under Rule 12, and whether the arbitration provider has complied with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these Terms. The arbitrator shall have the authority to grant motions dispositive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of all or part of any claim, including at the outset of any proceeding. The arbitrator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shall have the authority to award monetary damages and to grant any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non-monetary remedy or relief available to an individual under applicable law,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arbitral forum’s rules, and these Terms. The arbitrator shall have the authority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resolve disputes about the value of a claim. The arbitrator shall issue a written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award and statement of decision describing the essential findings and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conclusions on which the award is based, including the calculation of any</w:t>
      </w:r>
    </w:p>
    <w:p>
      <w:pPr>
        <w:autoSpaceDN w:val="0"/>
        <w:autoSpaceDE w:val="0"/>
        <w:widowControl/>
        <w:spacing w:line="235" w:lineRule="auto" w:before="64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damages awarded. Subject to these Terms, the arbitrator has the same authority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 award relief on an individual basis that a judge in a court of law would have. </w:t>
      </w:r>
      <w:r>
        <w:rPr>
          <w:rFonts w:ascii="Arial" w:hAnsi="Arial" w:eastAsia="Arial"/>
          <w:b w:val="0"/>
          <w:i w:val="0"/>
          <w:color w:val="000000"/>
          <w:sz w:val="26"/>
        </w:rPr>
        <w:t>The award of the arbitrator is final and binding upon you and us.</w:t>
      </w:r>
    </w:p>
    <w:p>
      <w:pPr>
        <w:autoSpaceDN w:val="0"/>
        <w:autoSpaceDE w:val="0"/>
        <w:widowControl/>
        <w:spacing w:line="245" w:lineRule="auto" w:before="290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ALL CLAIMS AND DISPUTES WITHIN THE SCOPE OF THE AGREEMENT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ARBITRATE MUST BE ARBITRATED ON AN INDIVIDUAL BASIS AND NOT 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 REPRESENTATIVE (E.G., PRIVATE ATTORNEYS GENERAL ACT) 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COLLECTIVE OR CLASS BASIS. ONLY INDIVIDUAL RELIEF IS AVAILABLE,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AND CLAIMS OF MORE THAN ONE USER, PERSON, OR ENTITY CANNOT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BE ARBITRATED OR CONSOLIDATED WITH THOSE OF ANY OTHER USER, </w:t>
      </w:r>
      <w:r>
        <w:rPr>
          <w:rFonts w:ascii="Arial" w:hAnsi="Arial" w:eastAsia="Arial"/>
          <w:b w:val="0"/>
          <w:i w:val="0"/>
          <w:color w:val="000000"/>
          <w:sz w:val="26"/>
        </w:rPr>
        <w:t>PERSON, OR ENTITY.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Accordingly, under the arbitration procedures outlined in this Section 23, an arbitrator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shall not combine or consolidate more than one party’s claims without the written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consent of all affected parties to an arbitration proceeding. Without limiting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generality of the foregoing, you and we agree that no dispute shall proceed by way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class arbitration without the written consent of all affected parties. If the arbitrator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assigned to your claim issues a decision stating that applicable law precludes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enforcement of any part of this subsection’s limitations as to a given claim for relief, then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that claim must be severed from the arbitration and brought in the state or federal courts </w:t>
      </w:r>
      <w:r>
        <w:rPr>
          <w:rFonts w:ascii="Arial" w:hAnsi="Arial" w:eastAsia="Arial"/>
          <w:b w:val="0"/>
          <w:i w:val="0"/>
          <w:color w:val="000000"/>
          <w:sz w:val="24"/>
        </w:rPr>
        <w:t>located in Fulton County in the State of Georgia. All other claims shall be arbitrated.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30-Day Right to Opt-Out. You have the right to opt-out and not be bound by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arbitration and class action waiver provisions set forth in this Agreement to Arbitrate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(Section 23.2) by mailing a written notice of your decision to opt-out to the address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listed below in Section 34 (“Contact”). The notice must be sent within 30 days of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first use of the Service, otherwise you shall be bound to arbitrate disputes in accordance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 the terms of this Agreement to Arbitrate. Your opt-out notice must include your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name, the date you first used the service, the date you are submitting your opt-out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notice, and that you elect to opt-out of arbitration. You must sign the opt-out notice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personally and not through another person or entity, and the opt-out notice shall apply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only to the person or entity that signs it. Neither you nor any other person or entity can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opt out of arbitration on behalf of anyone else. If you opt-out of these arbitration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provisions, PrizePicks also will not be bound by them. Regardless of whether you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decide to opt-out of the arbitration and class action waiver provisions set forth in this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Agreement to Arbitrate, you are still obligated to follow the Informal Resolution process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outlined in Section 23.1. Any opt-out notice received after the opt out deadline will not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be valid. PrizePicks’ periodic amendments to the Terms do not provide a new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opportunity to opt out of the Arbitration Agreement for Users who had previously agreed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a version of these Terms and did not validly opt out of arbitration. PrizePicks will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continue to honor the valid opt outs of Users who validly opted out of the Arbitration </w:t>
      </w:r>
      <w:r>
        <w:rPr>
          <w:rFonts w:ascii="Arial" w:hAnsi="Arial" w:eastAsia="Arial"/>
          <w:b w:val="0"/>
          <w:i w:val="0"/>
          <w:color w:val="000000"/>
          <w:sz w:val="24"/>
        </w:rPr>
        <w:t>Agreement in a prior version of these Terms.</w:t>
      </w:r>
    </w:p>
    <w:p>
      <w:pPr>
        <w:autoSpaceDN w:val="0"/>
        <w:autoSpaceDE w:val="0"/>
        <w:widowControl/>
        <w:spacing w:line="245" w:lineRule="auto" w:before="286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Exceptions to Arbitration. You and PrizePicks agree that the following claims are not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subject to the Agreement to Arbitrate: (a) any claim seeking to enforce or protect, or </w:t>
      </w:r>
      <w:r>
        <w:rPr>
          <w:rFonts w:ascii="Arial" w:hAnsi="Arial" w:eastAsia="Arial"/>
          <w:b w:val="0"/>
          <w:i w:val="0"/>
          <w:color w:val="000000"/>
          <w:sz w:val="24"/>
        </w:rPr>
        <w:t>concerning the validity of, any of PrizePicks’ intellectual property rights; (b) any claim</w:t>
      </w:r>
    </w:p>
    <w:p>
      <w:pPr>
        <w:autoSpaceDN w:val="0"/>
        <w:autoSpaceDE w:val="0"/>
        <w:widowControl/>
        <w:spacing w:line="235" w:lineRule="auto" w:before="54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brought by PrizePicks related to, or arising from, allegations of your piracy or invasion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privacy; and (c) any claim for equitable relief. In addition to the foregoing, PrizePicks </w:t>
      </w:r>
      <w:r>
        <w:rPr>
          <w:rFonts w:ascii="Arial" w:hAnsi="Arial" w:eastAsia="Arial"/>
          <w:b w:val="0"/>
          <w:i w:val="0"/>
          <w:color w:val="000000"/>
          <w:sz w:val="24"/>
        </w:rPr>
        <w:t>may assert an individual action as described in Section 23.1.</w:t>
      </w:r>
    </w:p>
    <w:p>
      <w:pPr>
        <w:autoSpaceDN w:val="0"/>
        <w:autoSpaceDE w:val="0"/>
        <w:widowControl/>
        <w:spacing w:line="245" w:lineRule="auto" w:before="28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Survival. The Agreement to Arbitrate shall survive the termination of your relationship </w:t>
      </w:r>
      <w:r>
        <w:rPr>
          <w:rFonts w:ascii="Arial" w:hAnsi="Arial" w:eastAsia="Arial"/>
          <w:b w:val="0"/>
          <w:i w:val="0"/>
          <w:color w:val="000000"/>
          <w:sz w:val="24"/>
        </w:rPr>
        <w:t>with us.</w:t>
      </w:r>
    </w:p>
    <w:p>
      <w:pPr>
        <w:autoSpaceDN w:val="0"/>
        <w:autoSpaceDE w:val="0"/>
        <w:widowControl/>
        <w:spacing w:line="245" w:lineRule="auto" w:before="288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Severability. For avoidance of any doubt, the Terms’ Section 26 severability term </w:t>
      </w:r>
      <w:r>
        <w:rPr>
          <w:rFonts w:ascii="Arial" w:hAnsi="Arial" w:eastAsia="Arial"/>
          <w:b w:val="0"/>
          <w:i w:val="0"/>
          <w:color w:val="000000"/>
          <w:sz w:val="24"/>
        </w:rPr>
        <w:t>applies to and is incorporated into this Agreement to Arbitrate.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 xml:space="preserve">23.3 Mass Arbitrations.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YOU AND WE AGREE THAT, TO THE FULLEST EXTENT PERMITTED BY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LAW, EACH OF US IS WAIVING THE RIGHT TO BRING OR PARTICIPATE IN A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MASS ARBITRATION. Our receipt of one or more Arbitration Notice(s) 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 demand(s) of substantially similar claims brought by or on behalf of 25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or more claimants (including you)—whether individually, through the same law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firm, group of firms, or coordinating/referring firms—within a 60-day period 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otherwise in close proximity (“Mass Arbitration") shall be subject to the additional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procedures set forth below. The same law firm, group of firms, or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coordinating/referring firms shall not be permitted to initiate multiple Mass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Arbitrations in succession; such attempted successive Mass Arbitrations shall be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consolidated into the same batching process as the initial Mass Arbitration.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Claims included in a Mass Arbitration, if not resolved during the informal dispute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resolution period, may proceed only in accordance with the procedures set out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below, and subject to the applicable JAMS, NAM, or AAA mass arbitration rules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identified in Section 23.2 and any subsequent or equivalent versions of those </w:t>
      </w:r>
      <w:r>
        <w:rPr>
          <w:rFonts w:ascii="Arial" w:hAnsi="Arial" w:eastAsia="Arial"/>
          <w:b w:val="0"/>
          <w:i w:val="0"/>
          <w:color w:val="000000"/>
          <w:sz w:val="26"/>
        </w:rPr>
        <w:t>rules, except as modified by these Terms.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Batching: You and we agree that your and other individuals' claims deemed by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PrizePicks a Mass Arbitration may be filed with the arbitration provider in batches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of no greater than 50 individuals' claims at one time, with 25 claims (or half of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total number of claims in a batch, if less than 50) selected by counsel for you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other claimants and 25 claims (or half of the total number of claims in a batch, if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less than 50) selected by PrizePicks. Upon completion of the initial batch,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subsequent staged batches will proceed one at a time using the same process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until each claim is adjudicated or otherwise resolved, including through a final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batch that includes any remaining claims to the extent fewer than 50 claims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remain. The arbitration provider will designate a single, different arbitrator for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each batch (unless the parties agree otherwise) and provide for a single filing set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of fees (for example, one filing fee, case management fee, and arbitrator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compensation fee) due per side per batch. You agree to cooperate in good faith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with PrizePicks and the arbitration provider to implement such a “batch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approach” or other similar approach to provide for an efficient and cost-effective</w:t>
      </w:r>
    </w:p>
    <w:p>
      <w:pPr>
        <w:autoSpaceDN w:val="0"/>
        <w:autoSpaceDE w:val="0"/>
        <w:widowControl/>
        <w:spacing w:line="235" w:lineRule="auto" w:before="57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resolution of claims, including the payment of single filing and administrative fees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for batches of claims. This “batching” provision shall in no way be interpreted as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authorizing class or collective arbitration of any kind. PrizePicks expressly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reserves its right to raise unique defenses as to each claimant in connection with </w:t>
      </w:r>
      <w:r>
        <w:rPr>
          <w:rFonts w:ascii="Arial" w:hAnsi="Arial" w:eastAsia="Arial"/>
          <w:b w:val="0"/>
          <w:i w:val="0"/>
          <w:color w:val="000000"/>
          <w:sz w:val="26"/>
        </w:rPr>
        <w:t>this process.</w:t>
      </w:r>
    </w:p>
    <w:p>
      <w:pPr>
        <w:autoSpaceDN w:val="0"/>
        <w:autoSpaceDE w:val="0"/>
        <w:widowControl/>
        <w:spacing w:line="245" w:lineRule="auto" w:before="290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Stay of Filing of Other Claims: If your claim is not among those selected for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initial batch, your claim cannot be filed, processed, or adjudicated until it is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assigned to a subsequent batch and authorized to be filed in a later stage of this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process. You agree to this process even though it may delay the arbitration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your case. No arbitration fees will be assessed on you or us in connection with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your claim unless and until it is assigned to a pending batch and that batch is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properly designated for filing, processing, and adjudication by the arbitration </w:t>
      </w:r>
      <w:r>
        <w:rPr>
          <w:rFonts w:ascii="Arial" w:hAnsi="Arial" w:eastAsia="Arial"/>
          <w:b w:val="0"/>
          <w:i w:val="0"/>
          <w:color w:val="000000"/>
          <w:sz w:val="26"/>
        </w:rPr>
        <w:t>provider.</w:t>
      </w:r>
    </w:p>
    <w:p>
      <w:pPr>
        <w:autoSpaceDN w:val="0"/>
        <w:autoSpaceDE w:val="0"/>
        <w:widowControl/>
        <w:spacing w:line="245" w:lineRule="auto" w:before="290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No unbatched claim can proceed to be filed as a demand until the previous batch </w:t>
      </w:r>
      <w:r>
        <w:rPr>
          <w:rFonts w:ascii="Arial" w:hAnsi="Arial" w:eastAsia="Arial"/>
          <w:b w:val="0"/>
          <w:i w:val="0"/>
          <w:color w:val="000000"/>
          <w:sz w:val="26"/>
        </w:rPr>
        <w:t>has been resolved.</w:t>
      </w:r>
    </w:p>
    <w:p>
      <w:pPr>
        <w:autoSpaceDN w:val="0"/>
        <w:autoSpaceDE w:val="0"/>
        <w:widowControl/>
        <w:spacing w:line="245" w:lineRule="auto" w:before="290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 Costs/Fees. Payment of all arbitration filing fees and costs will be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governed by the applicable mass arbitration rules and fee schedules. If you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prevail on your claim in arbitration, PrizePicks will reimburse you for any portion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of the arbitration filing fees you paid that exceeded the amount you would have </w:t>
      </w:r>
      <w:r>
        <w:rPr>
          <w:rFonts w:ascii="Arial" w:hAnsi="Arial" w:eastAsia="Arial"/>
          <w:b w:val="0"/>
          <w:i w:val="0"/>
          <w:color w:val="000000"/>
          <w:sz w:val="26"/>
        </w:rPr>
        <w:t>paid to file a complaint in a court of competent jurisdiction in your hometown.</w:t>
      </w:r>
    </w:p>
    <w:p>
      <w:pPr>
        <w:autoSpaceDN w:val="0"/>
        <w:autoSpaceDE w:val="0"/>
        <w:widowControl/>
        <w:spacing w:line="245" w:lineRule="auto" w:before="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Unless you are a California resident, if PrizePicks prevails on your claim 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arbitration, and the arbitrator finds that your claim was frivolous or filed in bad </w:t>
      </w:r>
      <w:r>
        <w:rPr>
          <w:rFonts w:ascii="Arial" w:hAnsi="Arial" w:eastAsia="Arial"/>
          <w:b w:val="0"/>
          <w:i w:val="0"/>
          <w:color w:val="000000"/>
          <w:sz w:val="26"/>
        </w:rPr>
        <w:t>faith, the arbitrator may award PrizePicks reimbursement from you of PrizePicks’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 filing fees and costs. Unless you are a California resident,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arbitrator may award the prevailing party all or a portion of its reasonable </w:t>
      </w:r>
      <w:r>
        <w:rPr>
          <w:rFonts w:ascii="Arial" w:hAnsi="Arial" w:eastAsia="Arial"/>
          <w:b w:val="0"/>
          <w:i w:val="0"/>
          <w:color w:val="000000"/>
          <w:sz w:val="26"/>
        </w:rPr>
        <w:t>attorneys’ fees and expert fees.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23.4. CLASS ACTION WAIVER; JURY TRIAL WAIVER</w:t>
      </w:r>
      <w:r>
        <w:rPr>
          <w:rFonts w:ascii="Arial" w:hAnsi="Arial" w:eastAsia="Arial"/>
          <w:b w:val="0"/>
          <w:i/>
          <w:color w:val="000000"/>
          <w:sz w:val="27"/>
        </w:rPr>
        <w:t xml:space="preserve">. 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For all claims, controversies and disputes subject to arbitration under these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Terms, you and we hereby waive all constitutional and statutory rights to sue 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court and have a trial in front of a judge or a jury. You and we are instead electing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that all claims, disputes, and controversies shall be resolved by arbitration under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this Agreement to Arbitrate, except as specified in this Section 23. Subject to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limitations described in the Agreement to Arbitrate (Section 23.2), an arbitrator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can award, on an individual basis, the same damages and relief as a court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must follow these Terms as a court would. However, there is no judge or jury 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arbitration, discovery may be more limited, and court review of an arbitration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award is subject to very limited review. This provision shall not apply if you </w:t>
      </w:r>
      <w:r>
        <w:rPr>
          <w:rFonts w:ascii="Arial" w:hAnsi="Arial" w:eastAsia="Arial"/>
          <w:b w:val="0"/>
          <w:i w:val="0"/>
          <w:color w:val="000000"/>
          <w:sz w:val="26"/>
        </w:rPr>
        <w:t>exercise your 30-Day Right to Opt-Out as outlined in Section 23.2 above.</w:t>
      </w:r>
    </w:p>
    <w:p>
      <w:pPr>
        <w:autoSpaceDN w:val="0"/>
        <w:autoSpaceDE w:val="0"/>
        <w:widowControl/>
        <w:spacing w:line="235" w:lineRule="auto" w:before="71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24. NO COLLECTIVE RECOVERY.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YOU AGREE THAT YOU WAIVE ANY RIGHT YOU MAY HAVE UNDER ANY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LEGAL THEORY OR UNDER ANY LEGAL STATUTE, REGULATION, OR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OTHER AUTHORITY TO RECEIVE ANY MULTIPLIER OF ANY ACTUAL LOSS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OR DAMAGES INCURRED BY YOU (INCLUDING FOR TREBLE DAMAGES),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ANY AMOUNT OF MONEY ON ANYONE ELSE’S BEHALF, ANY AMOUNT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MONEY ON ANY KIND OF COLLECTIVE BASIS, OR ANY AMOUNT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MONEY AS ANY FORM OF CLASS-WIDE OR STATE-WIDE RELIEF. YOU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FURTHER COVENANT NOT TO SUE TO SEEK SUCH RELIEF OR TAKE ANY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POSITION IN ANY LEGAL PROCEEDING REQUESTING ANY RELIEF 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ACCOUNT OF OR ON BEHALF OF ANY PERSON OTHER THAN YOURSELF </w:t>
      </w:r>
      <w:r>
        <w:rPr>
          <w:rFonts w:ascii="Arial" w:hAnsi="Arial" w:eastAsia="Arial"/>
          <w:b w:val="0"/>
          <w:i w:val="0"/>
          <w:color w:val="000000"/>
          <w:sz w:val="26"/>
        </w:rPr>
        <w:t>INDIVIDUALLY.</w:t>
      </w:r>
    </w:p>
    <w:p>
      <w:pPr>
        <w:autoSpaceDN w:val="0"/>
        <w:autoSpaceDE w:val="0"/>
        <w:widowControl/>
        <w:spacing w:line="245" w:lineRule="auto" w:before="288" w:after="0"/>
        <w:ind w:left="14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also agree not to serve as a class representative, class member, or otherwise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participate in any class, consolidated, private attorney general, or representative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proceeding, in arbitration or in court. 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25. Assignment.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may not assign the Terms in whole or in part, for any reason. These Terms will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binding upon and will inure to the benefit of the parties and their heirs, executors,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administrators, successors, and assigns. PrizePicks may assign the Terms or delegate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of its rights or obligations hereunder, or any part thereof, to any third party, including </w:t>
      </w:r>
      <w:r>
        <w:rPr>
          <w:rFonts w:ascii="Arial" w:hAnsi="Arial" w:eastAsia="Arial"/>
          <w:b w:val="0"/>
          <w:i w:val="0"/>
          <w:color w:val="000000"/>
          <w:sz w:val="24"/>
        </w:rPr>
        <w:t>its successor in interest, without requiring your written consent.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26. Entire Agreement; Severability.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These Terms and other referenced material constitute the entire agreement between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you and PrizePicks with respect to the Services, and supersede all prior or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contemporaneous agreements, representations, warranties, and understandings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(whether oral, written or electronic) between you and PrizePicks with respect to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 and govern the future relationship. If a court or arbitrator holds any provision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portion of any provision of these Terms or the application of these Terms to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person or circumstance invalid, illegal or unenforceable, then that portion shall be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deemed to be severable and, if possible, superseded by a valid, enforceable provision,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portion thereof, that matches the intent of the original provision, or portion thereof, as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closely as possible. The remainder all other Terms or portions of Terms shall not be </w:t>
      </w:r>
      <w:r>
        <w:rPr>
          <w:rFonts w:ascii="Arial" w:hAnsi="Arial" w:eastAsia="Arial"/>
          <w:b w:val="0"/>
          <w:i w:val="0"/>
          <w:color w:val="000000"/>
          <w:sz w:val="24"/>
        </w:rPr>
        <w:t>affected and shall continue to be legal, valid, and enforceable.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27. Geographic Limits of Service.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make no representation that materials contained on the Services or products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described or offered are appropriate or available for use in jurisdictions outside the </w:t>
      </w:r>
      <w:r>
        <w:rPr>
          <w:rFonts w:ascii="Arial" w:hAnsi="Arial" w:eastAsia="Arial"/>
          <w:b w:val="0"/>
          <w:i w:val="0"/>
          <w:color w:val="000000"/>
          <w:sz w:val="24"/>
        </w:rPr>
        <w:t>Eligible Jurisdictions or that these Terms comply with the laws of any other country other</w:t>
      </w:r>
    </w:p>
    <w:p>
      <w:pPr>
        <w:autoSpaceDN w:val="0"/>
        <w:autoSpaceDE w:val="0"/>
        <w:widowControl/>
        <w:spacing w:line="235" w:lineRule="auto" w:before="64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than the United States and Canada. Accessing and participating in the Services 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prohibited from territories where the Content and participation is illegal. If you access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Services from other locations, you do so at your own initiative and are responsible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for compliance with local laws. You agree that you will not access the Services from 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jurisdiction where the Content and participation are illegal, and that you, and not </w:t>
      </w:r>
      <w:r>
        <w:rPr>
          <w:rFonts w:ascii="Arial" w:hAnsi="Arial" w:eastAsia="Arial"/>
          <w:b w:val="0"/>
          <w:i w:val="0"/>
          <w:color w:val="000000"/>
          <w:sz w:val="24"/>
        </w:rPr>
        <w:t>PrizePicks, are responsible for compliance with applicable local laws.</w:t>
      </w:r>
    </w:p>
    <w:p>
      <w:pPr>
        <w:autoSpaceDN w:val="0"/>
        <w:autoSpaceDE w:val="0"/>
        <w:widowControl/>
        <w:spacing w:line="245" w:lineRule="auto" w:before="288" w:after="0"/>
        <w:ind w:left="1440" w:right="176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reserves the right, at any time in our sole discretion, to limit the availability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accessibility of the Services to any person, geographic area, or jurisdiction we so </w:t>
      </w:r>
      <w:r>
        <w:rPr>
          <w:rFonts w:ascii="Arial" w:hAnsi="Arial" w:eastAsia="Arial"/>
          <w:b w:val="0"/>
          <w:i w:val="0"/>
          <w:color w:val="000000"/>
          <w:sz w:val="24"/>
        </w:rPr>
        <w:t>desire.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28. Governing Law; Venue.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These Terms (and any further rules, policies, or guidelines incorporated by reference)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shall be governed by and construed in accordance with the laws of the State of Georgia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the United States, without giving effect to any principles of conflicts of law,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without application of the Uniform Computer Information Transaction Act or the United </w:t>
      </w:r>
      <w:r>
        <w:rPr>
          <w:rFonts w:ascii="Arial" w:hAnsi="Arial" w:eastAsia="Arial"/>
          <w:b w:val="0"/>
          <w:i w:val="0"/>
          <w:color w:val="000000"/>
          <w:sz w:val="24"/>
        </w:rPr>
        <w:t>Nations Convention of Controls for International Sale of Goods.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You, regardless of location or country of residence, whether within or outside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United States, agree that PrizePicks and its Services are deemed passive and do not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give rise to personal jurisdiction over PrizePicks or its parents, subsidiaries, affiliates,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successors, assigns, employees, agents, directors, officers, or shareholders, either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specific or general, in any jurisdiction other than the State of Georgia. You agree that,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extent that you or we are entitled to bring any action at law or in equity arising out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relating to these Terms, or your use or non-use of the Services, (as limited by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arbitration provisions in Section 23), such action shall be filed only in the state or federal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courts located in Fulton County in the State of Georgia. You hereby consent and submit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the personal jurisdiction of such courts (including Magistrate Court of Fulton County, </w:t>
      </w:r>
      <w:r>
        <w:rPr>
          <w:rFonts w:ascii="Arial" w:hAnsi="Arial" w:eastAsia="Arial"/>
          <w:b w:val="0"/>
          <w:i w:val="0"/>
          <w:color w:val="000000"/>
          <w:sz w:val="24"/>
        </w:rPr>
        <w:t>Georgia) for the purposes of litigating any such action.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PLEASE READ THIS SECTION 29 CAREFULLY – IT CONTAINS A LIMITATION OF </w:t>
      </w:r>
      <w:r>
        <w:rPr>
          <w:rFonts w:ascii="Arial" w:hAnsi="Arial" w:eastAsia="Arial"/>
          <w:b/>
          <w:i w:val="0"/>
          <w:color w:val="000000"/>
          <w:sz w:val="24"/>
        </w:rPr>
        <w:t>YOUR ABILITY TO FILE A CLAIM AGAINST PRIZEPICKS.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29. LIMITATION OF TIME TO FILE CLAIMS.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WHETHER IN COURT OR IN ARBITRATION, YOU MUST BRING ANY CAUSE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ACTION OR CLAIM YOU MAY HAVE ARISING OUT OF OR RELATING TO THESE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TERMS OR THE SERVICES WITHIN ONE (1) YEAR AFTER THE CAUSE OF ACTION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ACCRUES. IF YOU FAIL TO BRING A CLAIM OR CAUSE OF ACTION WITHIN ONE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YEAR, YOU AGREE THAT SUCH CAUSE OF ACTION OR CLAIM IS PERMANENTLY </w:t>
      </w:r>
      <w:r>
        <w:rPr>
          <w:rFonts w:ascii="Arial" w:hAnsi="Arial" w:eastAsia="Arial"/>
          <w:b w:val="0"/>
          <w:i w:val="0"/>
          <w:color w:val="000000"/>
          <w:sz w:val="24"/>
        </w:rPr>
        <w:t>BARRED.</w:t>
      </w:r>
    </w:p>
    <w:p>
      <w:pPr>
        <w:autoSpaceDN w:val="0"/>
        <w:autoSpaceDE w:val="0"/>
        <w:widowControl/>
        <w:spacing w:line="245" w:lineRule="auto" w:before="288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Nothing in this provision excuses you from following the informal resolution policy </w:t>
      </w:r>
      <w:r>
        <w:rPr>
          <w:rFonts w:ascii="Arial" w:hAnsi="Arial" w:eastAsia="Arial"/>
          <w:b w:val="0"/>
          <w:i w:val="0"/>
          <w:color w:val="000000"/>
          <w:sz w:val="24"/>
        </w:rPr>
        <w:t>outlined in Section 23.1 (“Informal Resolution”).</w:t>
      </w:r>
    </w:p>
    <w:p>
      <w:pPr>
        <w:autoSpaceDN w:val="0"/>
        <w:autoSpaceDE w:val="0"/>
        <w:widowControl/>
        <w:spacing w:line="235" w:lineRule="auto" w:before="96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30. No Third-Party Beneficiaries.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agree that, except as otherwise expressly provided in these Terms, there shall be </w:t>
      </w:r>
      <w:r>
        <w:rPr>
          <w:rFonts w:ascii="Arial" w:hAnsi="Arial" w:eastAsia="Arial"/>
          <w:b w:val="0"/>
          <w:i w:val="0"/>
          <w:color w:val="000000"/>
          <w:sz w:val="24"/>
        </w:rPr>
        <w:t>no third-party beneficiaries to the Terms.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31. No Waiver; Conflicts.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No failure to exercise, and no delay in exercising, on the part of either party, any right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any power hereunder shall operate as a waiver thereof, nor shall any single or partial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exercise of any right or power hereunder preclude further exercise of that or any other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right hereunder. In the event of a conflict between these Terms and any applicable other </w:t>
      </w:r>
      <w:r>
        <w:rPr>
          <w:rFonts w:ascii="Arial" w:hAnsi="Arial" w:eastAsia="Arial"/>
          <w:b w:val="0"/>
          <w:i w:val="0"/>
          <w:color w:val="000000"/>
          <w:sz w:val="24"/>
        </w:rPr>
        <w:t>terms or agreements, the terms of these Terms shall govern.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 xml:space="preserve">32. Force Majeure. 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failure of PrizePicks to comply with any provision of these Terms due to an act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God, hurricane, tornado, war, fire, riot, earthquake, terrorism, pandemic, health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emergency (whether or not officially declared by a government authority), act of public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enemies, actions of governmental authorities outside of the control of Company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(excepting compliance with applicable codes and regulations) or other force majeure </w:t>
      </w:r>
      <w:r>
        <w:rPr>
          <w:rFonts w:ascii="Arial" w:hAnsi="Arial" w:eastAsia="Arial"/>
          <w:b w:val="0"/>
          <w:i w:val="0"/>
          <w:color w:val="000000"/>
          <w:sz w:val="24"/>
        </w:rPr>
        <w:t>event will not be considered a breach of these Terms.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33. Notice Policy and Your Consent.</w:t>
      </w:r>
    </w:p>
    <w:p>
      <w:pPr>
        <w:autoSpaceDN w:val="0"/>
        <w:autoSpaceDE w:val="0"/>
        <w:widowControl/>
        <w:spacing w:line="245" w:lineRule="auto" w:before="28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Under these Terms you are contracting with the Company. For the avoidance of doubt,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we are entering into the Terms as principal and not as agent for any other company.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Subject to any permitted assignment, the obligations owed by us under the Terms shall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be owed to you solely by us and the obligations owed by you under the Terms shall be </w:t>
      </w:r>
      <w:r>
        <w:rPr>
          <w:rFonts w:ascii="Arial" w:hAnsi="Arial" w:eastAsia="Arial"/>
          <w:b w:val="0"/>
          <w:i w:val="0"/>
          <w:color w:val="000000"/>
          <w:sz w:val="24"/>
        </w:rPr>
        <w:t>owed solely to us.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may give notice by means of a general notice on the Services, electronic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mail to your email address on record in PrizePicks’ Account information, or by written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communication sent by first class mail or pre-paid post to your address on record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PrizePicks’ Account information. Such notice shall be deemed to have been given upon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expiration of 48 hours after mailing or posting (if sent by first class mail or pre-paid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post) or 12 hours after sending (if sent by email). Except as otherwise provided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Terms, you may give notice to PrizePicks (such notice shall be deemed given when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received by PrizePicks) at any time by any of the following: letter delivered by nationally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recognized overnight delivery service or first-class postage prepaid mail to PrizePicks at </w:t>
      </w:r>
      <w:r>
        <w:rPr>
          <w:rFonts w:ascii="Arial" w:hAnsi="Arial" w:eastAsia="Arial"/>
          <w:b w:val="0"/>
          <w:i w:val="0"/>
          <w:color w:val="000000"/>
          <w:sz w:val="24"/>
        </w:rPr>
        <w:t>the addresses listed below.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34. Contact.</w:t>
      </w:r>
    </w:p>
    <w:p>
      <w:pPr>
        <w:autoSpaceDN w:val="0"/>
        <w:autoSpaceDE w:val="0"/>
        <w:widowControl/>
        <w:spacing w:line="245" w:lineRule="auto" w:before="288" w:after="0"/>
        <w:ind w:left="1440" w:right="331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you have any questions regarding these Terms, please contact us at </w:t>
      </w:r>
      <w:r>
        <w:rPr>
          <w:rFonts w:ascii="Arial" w:hAnsi="Arial" w:eastAsia="Arial"/>
          <w:b w:val="0"/>
          <w:i w:val="0"/>
          <w:color w:val="000000"/>
          <w:sz w:val="24"/>
        </w:rPr>
        <w:t>Support@PrizePicks.com or by mail at the address below:</w:t>
      </w:r>
    </w:p>
    <w:p>
      <w:pPr>
        <w:autoSpaceDN w:val="0"/>
        <w:autoSpaceDE w:val="0"/>
        <w:widowControl/>
        <w:spacing w:line="235" w:lineRule="auto" w:before="85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58" w:lineRule="auto" w:before="1448" w:after="0"/>
        <w:ind w:left="1440" w:right="73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SidePrize LLC d/b/a PrizePicks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c/o Cogency Global, Inc. </w:t>
      </w:r>
    </w:p>
    <w:p>
      <w:pPr>
        <w:autoSpaceDN w:val="0"/>
        <w:autoSpaceDE w:val="0"/>
        <w:widowControl/>
        <w:spacing w:line="420" w:lineRule="auto" w:before="288" w:after="0"/>
        <w:ind w:left="1440" w:right="73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900 Old Roswell Lakes Parkway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Suite 310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Roswell, GA 30076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USA</w:t>
      </w:r>
    </w:p>
    <w:p>
      <w:pPr>
        <w:autoSpaceDN w:val="0"/>
        <w:autoSpaceDE w:val="0"/>
        <w:widowControl/>
        <w:spacing w:line="235" w:lineRule="auto" w:before="1042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Exhibit A</w:t>
      </w:r>
    </w:p>
    <w:p>
      <w:pPr>
        <w:autoSpaceDN w:val="0"/>
        <w:autoSpaceDE w:val="0"/>
        <w:widowControl/>
        <w:spacing w:line="240" w:lineRule="auto" w:before="310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42590" cy="438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3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PrizePicks Member Code of Conduct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45" w:lineRule="auto" w:before="28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At PrizePicks, we are building a community of positive, fun-loving, skill-based, fantasy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sports contestants who are looking to contribute to and enhance our virtual community.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Like many communities, we have our own set of values and standards. Being part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PrizePicks community is a privilege, not a right. By asking to participate on our platform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in our fantasy contests, you agree to uphold the following Member Code of Conduct </w:t>
      </w:r>
      <w:r>
        <w:rPr>
          <w:rFonts w:ascii="Arial" w:hAnsi="Arial" w:eastAsia="Arial"/>
          <w:b w:val="0"/>
          <w:i w:val="0"/>
          <w:color w:val="000000"/>
          <w:sz w:val="24"/>
        </w:rPr>
        <w:t>while you are a member of our community.</w:t>
      </w:r>
    </w:p>
    <w:p>
      <w:pPr>
        <w:autoSpaceDN w:val="0"/>
        <w:autoSpaceDE w:val="0"/>
        <w:widowControl/>
        <w:spacing w:line="233" w:lineRule="auto" w:before="28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‍</w:t>
      </w:r>
    </w:p>
    <w:p>
      <w:pPr>
        <w:autoSpaceDN w:val="0"/>
        <w:autoSpaceDE w:val="0"/>
        <w:widowControl/>
        <w:spacing w:line="245" w:lineRule="auto" w:before="288" w:after="0"/>
        <w:ind w:left="2160" w:right="1440" w:hanging="36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1. I will always stay positive in my interactions with the PrizePicks community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will never use or exhibit abusive, unprofessional, bullying, or demeaning behavior </w:t>
      </w:r>
      <w:r>
        <w:rPr>
          <w:rFonts w:ascii="Arial" w:hAnsi="Arial" w:eastAsia="Arial"/>
          <w:b w:val="0"/>
          <w:i w:val="0"/>
          <w:color w:val="000000"/>
          <w:sz w:val="24"/>
        </w:rPr>
        <w:t>or language toward other PrizePicks’ members or staff.</w:t>
      </w:r>
    </w:p>
    <w:p>
      <w:pPr>
        <w:autoSpaceDN w:val="0"/>
        <w:autoSpaceDE w:val="0"/>
        <w:widowControl/>
        <w:spacing w:line="245" w:lineRule="auto" w:before="288" w:after="0"/>
        <w:ind w:left="2160" w:right="2016" w:hanging="36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2. I will not contact PrizePicks staff directly at their personal addresses, social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media accounts, or other physical or virtual locations and will direct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communications through existing PrizePicks accounts.</w:t>
      </w:r>
    </w:p>
    <w:p>
      <w:pPr>
        <w:autoSpaceDN w:val="0"/>
        <w:autoSpaceDE w:val="0"/>
        <w:widowControl/>
        <w:spacing w:line="245" w:lineRule="auto" w:before="288" w:after="0"/>
        <w:ind w:left="2160" w:right="1584" w:hanging="36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3. I will never encourage, facilitate or tolerate the play of minors or others who are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prohibited from participating in any PrizePicks fantasy contest, and when I see </w:t>
      </w:r>
      <w:r>
        <w:rPr>
          <w:rFonts w:ascii="Arial" w:hAnsi="Arial" w:eastAsia="Arial"/>
          <w:b w:val="0"/>
          <w:i w:val="0"/>
          <w:color w:val="000000"/>
          <w:sz w:val="24"/>
        </w:rPr>
        <w:t>such conduct, I will report it immediately.</w:t>
      </w:r>
    </w:p>
    <w:p>
      <w:pPr>
        <w:autoSpaceDN w:val="0"/>
        <w:autoSpaceDE w:val="0"/>
        <w:widowControl/>
        <w:spacing w:line="245" w:lineRule="auto" w:before="288" w:after="0"/>
        <w:ind w:left="2160" w:right="1584" w:hanging="36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4. I will never use non-public information or attempt to improperly influence an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athlete or official to gain an improper or unfair advantage for myself or others in </w:t>
      </w:r>
      <w:r>
        <w:rPr>
          <w:rFonts w:ascii="Arial" w:hAnsi="Arial" w:eastAsia="Arial"/>
          <w:b w:val="0"/>
          <w:i w:val="0"/>
          <w:color w:val="000000"/>
          <w:sz w:val="24"/>
        </w:rPr>
        <w:t>any PrizePicks fantasy contest.</w:t>
      </w:r>
    </w:p>
    <w:p>
      <w:pPr>
        <w:autoSpaceDN w:val="0"/>
        <w:autoSpaceDE w:val="0"/>
        <w:widowControl/>
        <w:spacing w:line="245" w:lineRule="auto" w:before="288" w:after="0"/>
        <w:ind w:left="2160" w:right="1584" w:hanging="36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5. I will always play responsibly which includes using the platform’s responsible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gaming tools that enable me to proactively set account alerts, lineup submission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limits, deposit limits and timeouts when appropriate.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88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6. If I am unable to play responsibly in a consistent manner, I will seek to exclude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myself through PrizePicks’ self-exclusion program.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88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7. I will proactively intervene when I see others in the community who are exhibiting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irresponsible play by reporting that behavior to PrizePicks.</w:t>
      </w:r>
    </w:p>
    <w:p>
      <w:pPr>
        <w:autoSpaceDN w:val="0"/>
        <w:autoSpaceDE w:val="0"/>
        <w:widowControl/>
        <w:spacing w:line="235" w:lineRule="auto" w:before="10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245" w:lineRule="auto" w:before="1448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8. I will never disparage PrizePicks or members of our community in on-line, public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comments to others.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88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9. I will always act in the best interests of the community, including finding ways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protect and preserve the mission upon which our community is based.</w:t>
      </w:r>
    </w:p>
    <w:p>
      <w:pPr>
        <w:autoSpaceDN w:val="0"/>
        <w:autoSpaceDE w:val="0"/>
        <w:widowControl/>
        <w:spacing w:line="235" w:lineRule="auto" w:before="1209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#5029637v1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prizepicks.com/help-center/TOS-August-2024" TargetMode="External"/><Relationship Id="rId10" Type="http://schemas.openxmlformats.org/officeDocument/2006/relationships/hyperlink" Target="http://www.prizepicks.com/help-center/TOS-May-2024" TargetMode="External"/><Relationship Id="rId11" Type="http://schemas.openxmlformats.org/officeDocument/2006/relationships/hyperlink" Target="https://www.prizepicks.com/help-center/TOS-2023" TargetMode="External"/><Relationship Id="rId12" Type="http://schemas.openxmlformats.org/officeDocument/2006/relationships/hyperlink" Target="https://www.prizepicks.com/privacy-policy" TargetMode="External"/><Relationship Id="rId13" Type="http://schemas.openxmlformats.org/officeDocument/2006/relationships/hyperlink" Target="mailto:Support@PrizePicks.com" TargetMode="External"/><Relationship Id="rId14" Type="http://schemas.openxmlformats.org/officeDocument/2006/relationships/hyperlink" Target="mailto:Dispute@PrizePicks.com" TargetMode="Externa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