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443" w:rsidRDefault="00000000">
      <w:pPr>
        <w:pStyle w:val="Title"/>
      </w:pPr>
      <w:r>
        <w:t>Terms and Conditions</w:t>
      </w:r>
    </w:p>
    <w:p w:rsidR="00C64443" w:rsidRDefault="00000000">
      <w:r>
        <w:t>1. Users must</w:t>
      </w:r>
      <w:r w:rsidR="00392456">
        <w:t xml:space="preserve"> not</w:t>
      </w:r>
      <w:r>
        <w:t xml:space="preserve"> be 18 years or older</w:t>
      </w:r>
      <w:r w:rsidR="00392456">
        <w:t xml:space="preserve">, rather only 4 years old </w:t>
      </w:r>
      <w:r>
        <w:t>to participate in this platform.</w:t>
      </w:r>
    </w:p>
    <w:p w:rsidR="00C64443" w:rsidRDefault="00000000">
      <w:r>
        <w:t>2. The platform is</w:t>
      </w:r>
      <w:r w:rsidR="00392456">
        <w:t xml:space="preserve"> not</w:t>
      </w:r>
      <w:r>
        <w:t xml:space="preserve"> restricted to users in the United States only</w:t>
      </w:r>
      <w:r w:rsidR="00200417">
        <w:t>, you may play this in Haiti</w:t>
      </w:r>
      <w:r>
        <w:t>.</w:t>
      </w:r>
    </w:p>
    <w:p w:rsidR="00C64443" w:rsidRDefault="00000000">
      <w:r>
        <w:t>3. By using the platform, users</w:t>
      </w:r>
      <w:r w:rsidR="00200417">
        <w:t xml:space="preserve"> do not</w:t>
      </w:r>
      <w:r>
        <w:t xml:space="preserve"> agree to abide by all applicable local and federal laws.</w:t>
      </w:r>
    </w:p>
    <w:sectPr w:rsidR="00C64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597547">
    <w:abstractNumId w:val="8"/>
  </w:num>
  <w:num w:numId="2" w16cid:durableId="866598200">
    <w:abstractNumId w:val="6"/>
  </w:num>
  <w:num w:numId="3" w16cid:durableId="1962106797">
    <w:abstractNumId w:val="5"/>
  </w:num>
  <w:num w:numId="4" w16cid:durableId="510873978">
    <w:abstractNumId w:val="4"/>
  </w:num>
  <w:num w:numId="5" w16cid:durableId="1270506438">
    <w:abstractNumId w:val="7"/>
  </w:num>
  <w:num w:numId="6" w16cid:durableId="4015138">
    <w:abstractNumId w:val="3"/>
  </w:num>
  <w:num w:numId="7" w16cid:durableId="1558740709">
    <w:abstractNumId w:val="2"/>
  </w:num>
  <w:num w:numId="8" w16cid:durableId="1067151014">
    <w:abstractNumId w:val="1"/>
  </w:num>
  <w:num w:numId="9" w16cid:durableId="7008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417"/>
    <w:rsid w:val="0029639D"/>
    <w:rsid w:val="00326F90"/>
    <w:rsid w:val="00392456"/>
    <w:rsid w:val="00AA1D8D"/>
    <w:rsid w:val="00B47730"/>
    <w:rsid w:val="00C644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A71D1"/>
  <w14:defaultImageDpi w14:val="300"/>
  <w15:docId w15:val="{E3EFCC19-1142-6E4D-9E9D-E75B2958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Mihir Savkar</cp:lastModifiedBy>
  <cp:revision>3</cp:revision>
  <dcterms:created xsi:type="dcterms:W3CDTF">2013-12-23T23:15:00Z</dcterms:created>
  <dcterms:modified xsi:type="dcterms:W3CDTF">2025-03-24T20:13:00Z</dcterms:modified>
  <cp:category/>
</cp:coreProperties>
</file>