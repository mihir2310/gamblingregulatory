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728AB" w:rsidRDefault="00000000">
      <w:pPr>
        <w:pStyle w:val="Title"/>
      </w:pPr>
      <w:r>
        <w:t>Terms and Conditions</w:t>
      </w:r>
    </w:p>
    <w:p w:rsidR="002728AB" w:rsidRDefault="00000000">
      <w:r>
        <w:t xml:space="preserve">1. </w:t>
      </w:r>
      <w:r w:rsidR="0070110A">
        <w:t>Everything</w:t>
      </w:r>
      <w:r w:rsidR="0070110A" w:rsidRPr="0070110A">
        <w:t xml:space="preserve"> contained in this section shall cre</w:t>
      </w:r>
      <w:r w:rsidR="0070110A">
        <w:t>a</w:t>
      </w:r>
      <w:r w:rsidR="0070110A" w:rsidRPr="0070110A">
        <w:t xml:space="preserve">te immunity from criminal prosecution </w:t>
      </w:r>
      <w:r w:rsidR="0070110A" w:rsidRPr="0070110A">
        <w:t>under any</w:t>
      </w:r>
      <w:r w:rsidR="0070110A" w:rsidRPr="0070110A">
        <w:t xml:space="preserve"> laws of any State.</w:t>
      </w:r>
      <w:r w:rsidR="0070110A">
        <w:t xml:space="preserve"> You are allowed to commit crimes and will be immune.</w:t>
      </w:r>
    </w:p>
    <w:p w:rsidR="006449F1" w:rsidRDefault="00000000">
      <w:r>
        <w:t>2. The platform is restricted to users in the United States only.</w:t>
      </w:r>
    </w:p>
    <w:p w:rsidR="002728AB" w:rsidRDefault="00000000">
      <w:r>
        <w:t>3. By using the platform, users agree to abide by all applicable local and federal laws.</w:t>
      </w:r>
    </w:p>
    <w:p w:rsidR="006449F1" w:rsidRDefault="006449F1">
      <w:r>
        <w:t>4. Not a term, so do not fl</w:t>
      </w:r>
      <w:r w:rsidR="00187413">
        <w:t>a</w:t>
      </w:r>
      <w:r>
        <w:t>g. This should appear as plain-text in the doc-preview.</w:t>
      </w:r>
    </w:p>
    <w:p w:rsidR="00FD61D9" w:rsidRDefault="00FD61D9">
      <w:r>
        <w:t>5.</w:t>
      </w:r>
      <w:r w:rsidR="00295707">
        <w:t xml:space="preserve"> User activity is subject to full scrutiny</w:t>
      </w:r>
      <w:r>
        <w:t>.</w:t>
      </w:r>
    </w:p>
    <w:sectPr w:rsidR="00FD61D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93964972">
    <w:abstractNumId w:val="8"/>
  </w:num>
  <w:num w:numId="2" w16cid:durableId="576671309">
    <w:abstractNumId w:val="6"/>
  </w:num>
  <w:num w:numId="3" w16cid:durableId="1775397629">
    <w:abstractNumId w:val="5"/>
  </w:num>
  <w:num w:numId="4" w16cid:durableId="571813244">
    <w:abstractNumId w:val="4"/>
  </w:num>
  <w:num w:numId="5" w16cid:durableId="121123558">
    <w:abstractNumId w:val="7"/>
  </w:num>
  <w:num w:numId="6" w16cid:durableId="578293011">
    <w:abstractNumId w:val="3"/>
  </w:num>
  <w:num w:numId="7" w16cid:durableId="905609105">
    <w:abstractNumId w:val="2"/>
  </w:num>
  <w:num w:numId="8" w16cid:durableId="2129396540">
    <w:abstractNumId w:val="1"/>
  </w:num>
  <w:num w:numId="9" w16cid:durableId="4906782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87413"/>
    <w:rsid w:val="002728AB"/>
    <w:rsid w:val="00295707"/>
    <w:rsid w:val="0029639D"/>
    <w:rsid w:val="00326F90"/>
    <w:rsid w:val="006449F1"/>
    <w:rsid w:val="0070110A"/>
    <w:rsid w:val="00AA1D8D"/>
    <w:rsid w:val="00B47730"/>
    <w:rsid w:val="00CB0664"/>
    <w:rsid w:val="00CF3444"/>
    <w:rsid w:val="00FC693F"/>
    <w:rsid w:val="00FD6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F95E87A"/>
  <w14:defaultImageDpi w14:val="300"/>
  <w15:docId w15:val="{F4C80470-6214-8F43-A650-0A6BF43BE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784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89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5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475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Mihir Savkar</cp:lastModifiedBy>
  <cp:revision>7</cp:revision>
  <dcterms:created xsi:type="dcterms:W3CDTF">2013-12-23T23:15:00Z</dcterms:created>
  <dcterms:modified xsi:type="dcterms:W3CDTF">2025-03-25T21:07:00Z</dcterms:modified>
  <cp:category/>
</cp:coreProperties>
</file>